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widowControl/>
        <w:spacing w:after="280" w:line="360" w:lineRule="auto"/>
        <w:jc w:val="center"/>
        <w:rPr>
          <w:rFonts w:ascii="Times New Roman" w:hAnsi="Times New Roman" w:eastAsia="Times New Roman" w:cs="Times New Roman"/>
        </w:rPr>
      </w:pPr>
      <w:r>
        <w:rPr>
          <w:rFonts w:ascii="Times New Roman" w:hAnsi="Times New Roman" w:eastAsia="Times New Roman" w:cs="Times New Roman"/>
          <w:rtl w:val="0"/>
        </w:rPr>
        <w:t>Đặc tả Ứng dụng Xếp Lịch Thi Đấu Giải Bóng Đá Lượt Đi Lượt Về Tính Điểm</w:t>
      </w:r>
    </w:p>
    <w:p w14:paraId="00000002">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 Giới thiệu chung</w:t>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xếp lịch thi đấu giải bóng đá nhằm tự động hóa việc tạo lịch thi đấu cho các đội tham gia theo hình thức lượt đi - lượt về tính điểm. Ứng dụng sẽ tự động tạo lịch thi đấu, cập nhật kết quả và tính bảng xếp hạng.</w:t>
      </w:r>
    </w:p>
    <w:p w14:paraId="00000004">
      <w:pPr>
        <w:keepNext w:val="0"/>
        <w:keepLines w:val="0"/>
        <w:widowControl/>
        <w:spacing w:line="360" w:lineRule="auto"/>
        <w:rPr>
          <w:rFonts w:ascii="Times New Roman" w:hAnsi="Times New Roman" w:eastAsia="Times New Roman" w:cs="Times New Roman"/>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5">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2. Phạm vi ứng dụng</w:t>
      </w:r>
    </w:p>
    <w:p w14:paraId="0000000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xuất cho các giải bóng đá phong trào, giải giao hữu hoặc các giải bóng đá có quy mô vừa và nhỏ.</w:t>
      </w:r>
    </w:p>
    <w:p w14:paraId="0000000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đội tham gia: Từ 4 đội trở lên.</w:t>
      </w:r>
    </w:p>
    <w:p w14:paraId="0000000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Hình thức thi đấu: Lượt đi - lượt về tính điểm.</w:t>
      </w:r>
    </w:p>
    <w:p w14:paraId="00000009">
      <w:pPr>
        <w:keepNext w:val="0"/>
        <w:keepLines w:val="0"/>
        <w:widowControl/>
        <w:spacing w:line="360" w:lineRule="auto"/>
        <w:rPr>
          <w:rFonts w:ascii="Times New Roman" w:hAnsi="Times New Roman" w:eastAsia="Times New Roman" w:cs="Times New Roman"/>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A">
      <w:pPr>
        <w:pStyle w:val="3"/>
        <w:keepNext w:val="0"/>
        <w:keepLines w:val="0"/>
        <w:widowControl/>
        <w:numPr>
          <w:ilvl w:val="0"/>
          <w:numId w:val="2"/>
        </w:numPr>
        <w:spacing w:line="360" w:lineRule="auto"/>
        <w:rPr>
          <w:rFonts w:ascii="Times New Roman" w:hAnsi="Times New Roman" w:eastAsia="Times New Roman" w:cs="Times New Roman"/>
        </w:rPr>
      </w:pPr>
      <w:r>
        <w:rPr>
          <w:rFonts w:ascii="Times New Roman" w:hAnsi="Times New Roman" w:eastAsia="Times New Roman" w:cs="Times New Roman"/>
          <w:rtl w:val="0"/>
        </w:rPr>
        <w:t>Nghiệp vụ của ứng dụng</w:t>
      </w:r>
    </w:p>
    <w:p w14:paraId="0000000B">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Nghiệp vụ 1: Tạo giải đấu</w:t>
      </w:r>
    </w:p>
    <w:p w14:paraId="0000000C">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Nghiệp vụ này cho phép người dùng tạo các giải đấu bóng đá mới với các thể thức thi đấu khác nhau như bóng đá 5 người, 7 người, 11 người hoặc futsal. Người dùng có thể đặt tên cho giải đấu, chọn thể thức thi đấu, thời gian diễn ra và các đội tham gia.</w:t>
      </w:r>
    </w:p>
    <w:p w14:paraId="0000000E">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mới giải đấu với các thông tin cơ bản.</w:t>
      </w: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Chọn thể thức thi đấu (5 người, 7 người, 11 người hoặc futsal).</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danh sách các đội tham gia giải đấu.</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Đặt thời gian và địa điểm tổ chức giải đấu.</w:t>
      </w:r>
    </w:p>
    <w:p w14:paraId="00000013">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chi tiết:</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Truy cập giao diện tạo giải đấu</w:t>
      </w:r>
    </w:p>
    <w:p w14:paraId="00000015">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“Tạo giải đấu” từ menu quản trị.</w:t>
      </w:r>
    </w:p>
    <w:p w14:paraId="0000001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giao diện nhập thông tin giải đấu.</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Bước 2: </w:t>
      </w:r>
      <w:r>
        <w:rPr>
          <w:rFonts w:ascii="Times New Roman" w:hAnsi="Times New Roman" w:eastAsia="Times New Roman" w:cs="Times New Roman"/>
          <w:b/>
          <w:sz w:val="28"/>
          <w:szCs w:val="28"/>
          <w:rtl w:val="0"/>
        </w:rPr>
        <w:t>Cấu hình</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giải đấu</w:t>
      </w:r>
    </w:p>
    <w:p w14:paraId="00000018">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Thông tin cơ bản:</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các thông tin cần thiết:</w:t>
      </w:r>
    </w:p>
    <w:p w14:paraId="0000001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Tên giải đấu, </w:t>
      </w:r>
      <w:r>
        <w:rPr>
          <w:rFonts w:ascii="Times New Roman" w:hAnsi="Times New Roman" w:eastAsia="Times New Roman" w:cs="Times New Roman"/>
          <w:sz w:val="28"/>
          <w:szCs w:val="28"/>
          <w:rtl w:val="0"/>
        </w:rPr>
        <w:t>Loại giải đấu, Mô tả (nếu có), Giải thưởng v.v.</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01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Thể thức thi đấu (5 người, 7 người, 11 người hoặc futsal).</w:t>
      </w: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Xác định các thể thức thi đấu cho các vòng đấu (các tiêu chí tính điểm …)</w:t>
      </w:r>
    </w:p>
    <w:p w14:paraId="0000001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Thời gian bắt đầu và kết thúc.</w:t>
      </w:r>
    </w:p>
    <w:p w14:paraId="0000001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Địa điểm tổ chức.</w:t>
      </w:r>
    </w:p>
    <w:p w14:paraId="0000001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Số đội tối đa.</w:t>
      </w:r>
    </w:p>
    <w:p w14:paraId="00000020">
      <w:pPr>
        <w:numPr>
          <w:ilvl w:val="0"/>
          <w:numId w:val="4"/>
        </w:numPr>
        <w:spacing w:line="360" w:lineRule="auto"/>
        <w:ind w:left="720" w:hanging="360"/>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rtl w:val="0"/>
        </w:rPr>
        <w:t>Điều kiện tham gia:</w:t>
      </w:r>
    </w:p>
    <w:p w14:paraId="00000021">
      <w:pPr>
        <w:spacing w:line="360" w:lineRule="auto"/>
        <w:ind w:left="7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Mỗi đội bóng phải có ít nhất bao nhiêu cầu thủ (5, 7, 11, …)</w:t>
      </w:r>
    </w:p>
    <w:p w14:paraId="00000022">
      <w:pPr>
        <w:numPr>
          <w:ilvl w:val="0"/>
          <w:numId w:val="4"/>
        </w:numPr>
        <w:spacing w:line="360"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Các mốc thời gian:</w:t>
      </w:r>
    </w:p>
    <w:p w14:paraId="00000023">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Thời gian mở đăng ký, đóng đăng ký, thời gian xác nhận đội tham gia.</w:t>
      </w:r>
    </w:p>
    <w:p w14:paraId="00000024">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quy định khác, nếu cần.</w:t>
      </w:r>
    </w:p>
    <w:p w14:paraId="00000025">
      <w:pPr>
        <w:spacing w:line="360" w:lineRule="auto"/>
        <w:ind w:left="40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Bước 3: Tạo form đăng ký:</w:t>
      </w:r>
    </w:p>
    <w:p w14:paraId="00000026">
      <w:pPr>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Có thể tạo một form cho các đội đăng ký tham gia:</w:t>
      </w:r>
    </w:p>
    <w:p w14:paraId="00000027">
      <w:pPr>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thông tin:</w:t>
      </w:r>
    </w:p>
    <w:p w14:paraId="00000028">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Tên đội, HLV</w:t>
      </w:r>
    </w:p>
    <w:p w14:paraId="00000029">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Thông tin liên lạc</w:t>
      </w:r>
    </w:p>
    <w:p w14:paraId="0000002A">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Danh sách cầu thủ</w:t>
      </w:r>
    </w:p>
    <w:p w14:paraId="0000002B">
      <w:pPr>
        <w:spacing w:line="360" w:lineRule="auto"/>
        <w:ind w:left="11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Logo đội</w:t>
      </w:r>
    </w:p>
    <w:p w14:paraId="0000002C">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Khúc dưới để qua Nghiệp vụ Đăng ký Đội bóng.</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Thêm các đội tham gia</w:t>
      </w:r>
    </w:p>
    <w:p w14:paraId="0000002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các đội bóng từ danh sách có sẵn hoặc thêm mới đội bóng.</w:t>
      </w:r>
    </w:p>
    <w:p w14:paraId="0000002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danh sách các đội đã được thêm vào giải đấu.</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Xác nhận và lưu giải đấu</w:t>
      </w:r>
    </w:p>
    <w:p w14:paraId="0000003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nhấn nút “Lưu” để hoàn tất quá trình tạo giải đấu.</w:t>
      </w:r>
    </w:p>
    <w:p w14:paraId="0000003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thông tin giải đấu vào cơ sở dữ liệu.</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Thông báo về giải đấu mới</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gửi thông báo đến các đội bóng và người quản trị về giải đấu mới được tạo.</w:t>
      </w:r>
    </w:p>
    <w:p w14:paraId="00000035">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xử lý lỗi:</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Lỗi thiếu thông tin:</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các trường thông tin bắt buộc và hiển thị thông báo nếu người dùng bỏ sót.</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Lỗi kết nối cơ sở dữ liệu:</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xảy ra lỗi kết nối, hệ thống hiển thị thông báo và hướng dẫn người dùng thử lại sau.</w:t>
      </w:r>
    </w:p>
    <w:p w14:paraId="0000003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Tournaments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MaGiai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TenGiai, TheThuc, ThoiGianBatDau, ThoiGianKetThuc, DiaDiem).</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bookmarkStart w:id="0" w:name="_heading=h.gjdgxs" w:colFirst="0" w:colLast="0"/>
      <w:bookmarkEnd w:id="0"/>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TeamsInTournament (MaGiai, MaTeam).</w:t>
      </w:r>
    </w:p>
    <w:p w14:paraId="33954445">
      <w:pPr>
        <w:pStyle w:val="3"/>
        <w:keepNext w:val="0"/>
        <w:keepLines w:val="0"/>
        <w:widowControl/>
        <w:suppressLineNumbers w:val="0"/>
        <w:rPr>
          <w:rFonts w:hint="default" w:ascii="Times New Roman" w:hAnsi="Times New Roman" w:cs="Times New Roman"/>
          <w:sz w:val="36"/>
          <w:szCs w:val="36"/>
        </w:rPr>
      </w:pPr>
      <w:r>
        <w:rPr>
          <w:rStyle w:val="12"/>
          <w:rFonts w:hint="default" w:ascii="Times New Roman" w:hAnsi="Times New Roman" w:cs="Times New Roman"/>
          <w:b/>
          <w:bCs/>
          <w:sz w:val="36"/>
          <w:szCs w:val="36"/>
        </w:rPr>
        <w:t>Chi Tiết Giao Diện Người Dùng</w:t>
      </w:r>
    </w:p>
    <w:p w14:paraId="586940FD">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1. Giao Diện Truy Cập Chức Năng "Tạo Giải Đấu"</w:t>
      </w:r>
    </w:p>
    <w:p w14:paraId="26385EC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Người dùng chọn mục </w:t>
      </w:r>
      <w:r>
        <w:rPr>
          <w:rStyle w:val="12"/>
          <w:rFonts w:hint="default" w:ascii="Times New Roman" w:hAnsi="Times New Roman" w:cs="Times New Roman"/>
          <w:sz w:val="28"/>
          <w:szCs w:val="28"/>
        </w:rPr>
        <w:t>"Tạo Giải Đấu"</w:t>
      </w:r>
      <w:r>
        <w:rPr>
          <w:rFonts w:hint="default" w:ascii="Times New Roman" w:hAnsi="Times New Roman" w:cs="Times New Roman"/>
          <w:sz w:val="28"/>
          <w:szCs w:val="28"/>
        </w:rPr>
        <w:t xml:space="preserve"> từ menu quản trị.</w:t>
      </w:r>
    </w:p>
    <w:p w14:paraId="616EDEA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Hiển thị:</w:t>
      </w:r>
    </w:p>
    <w:p w14:paraId="20E3D799">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Thanh menu với các chức năng như </w:t>
      </w:r>
      <w:r>
        <w:rPr>
          <w:rStyle w:val="12"/>
          <w:rFonts w:hint="default" w:ascii="Times New Roman" w:hAnsi="Times New Roman" w:cs="Times New Roman"/>
          <w:sz w:val="28"/>
          <w:szCs w:val="28"/>
        </w:rPr>
        <w:t>Tạo Giải Đấu</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Quản Lý Giải Đấu</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Đăng Ký Đội Bóng</w:t>
      </w:r>
      <w:r>
        <w:rPr>
          <w:rFonts w:hint="default" w:ascii="Times New Roman" w:hAnsi="Times New Roman" w:cs="Times New Roman"/>
          <w:sz w:val="28"/>
          <w:szCs w:val="28"/>
        </w:rPr>
        <w:t>.</w:t>
      </w:r>
    </w:p>
    <w:p w14:paraId="6E0D37CD">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Nút </w:t>
      </w:r>
      <w:r>
        <w:rPr>
          <w:rStyle w:val="12"/>
          <w:rFonts w:hint="default" w:ascii="Times New Roman" w:hAnsi="Times New Roman" w:cs="Times New Roman"/>
          <w:sz w:val="28"/>
          <w:szCs w:val="28"/>
        </w:rPr>
        <w:t>Tạo Giải Đấu</w:t>
      </w:r>
      <w:r>
        <w:rPr>
          <w:rFonts w:hint="default" w:ascii="Times New Roman" w:hAnsi="Times New Roman" w:cs="Times New Roman"/>
          <w:sz w:val="28"/>
          <w:szCs w:val="28"/>
        </w:rPr>
        <w:t xml:space="preserve"> được làm nổi bật.</w:t>
      </w:r>
    </w:p>
    <w:p w14:paraId="3E7490D3">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36ACBE6C">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2. Giao Diện Nhập Thông Tin Cơ Bản Của Giải Đấu</w:t>
      </w:r>
    </w:p>
    <w:p w14:paraId="268EC0CF">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Các trường nhập liệu:</w:t>
      </w:r>
    </w:p>
    <w:p w14:paraId="7C9ABC7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Giải Đấu:</w:t>
      </w:r>
      <w:r>
        <w:rPr>
          <w:rFonts w:hint="default" w:ascii="Times New Roman" w:hAnsi="Times New Roman" w:cs="Times New Roman"/>
          <w:sz w:val="28"/>
          <w:szCs w:val="28"/>
        </w:rPr>
        <w:t xml:space="preserve"> (bắt buộc) Nhập tên giải đấu.</w:t>
      </w:r>
    </w:p>
    <w:p w14:paraId="792DF59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Thể Thức Thi Đấu:</w:t>
      </w:r>
      <w:r>
        <w:rPr>
          <w:rFonts w:hint="default" w:ascii="Times New Roman" w:hAnsi="Times New Roman" w:cs="Times New Roman"/>
          <w:sz w:val="28"/>
          <w:szCs w:val="28"/>
        </w:rPr>
        <w:t xml:space="preserve"> (bắt buộc) Chọn một trong các tùy chọn:</w:t>
      </w:r>
    </w:p>
    <w:p w14:paraId="7D748097">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5 người</w:t>
      </w:r>
    </w:p>
    <w:p w14:paraId="68481B04">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7 người</w:t>
      </w:r>
    </w:p>
    <w:p w14:paraId="4120F5F8">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11 người</w:t>
      </w:r>
    </w:p>
    <w:p w14:paraId="6BB20E41">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Futsal</w:t>
      </w:r>
    </w:p>
    <w:p w14:paraId="6E3F81F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 Giải Đấu:</w:t>
      </w:r>
      <w:r>
        <w:rPr>
          <w:rFonts w:hint="default" w:ascii="Times New Roman" w:hAnsi="Times New Roman" w:cs="Times New Roman"/>
          <w:sz w:val="28"/>
          <w:szCs w:val="28"/>
        </w:rPr>
        <w:t xml:space="preserve"> (tùy chọn) Nhập mô tả ngắn gọn về giải đấu.</w:t>
      </w:r>
    </w:p>
    <w:p w14:paraId="7220141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Giải Thưởng:</w:t>
      </w:r>
      <w:r>
        <w:rPr>
          <w:rFonts w:hint="default" w:ascii="Times New Roman" w:hAnsi="Times New Roman" w:cs="Times New Roman"/>
          <w:sz w:val="28"/>
          <w:szCs w:val="28"/>
        </w:rPr>
        <w:t xml:space="preserve"> (tùy chọn) Nhập thông tin giải thưởng.</w:t>
      </w:r>
    </w:p>
    <w:p w14:paraId="19E7191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Bắt Đầu:</w:t>
      </w:r>
      <w:r>
        <w:rPr>
          <w:rFonts w:hint="default" w:ascii="Times New Roman" w:hAnsi="Times New Roman" w:cs="Times New Roman"/>
          <w:sz w:val="28"/>
          <w:szCs w:val="28"/>
        </w:rPr>
        <w:t xml:space="preserve"> (bắt buộc) Chọn ngày bắt đầu giải đấu.</w:t>
      </w:r>
    </w:p>
    <w:p w14:paraId="6C788A8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Kết Thúc:</w:t>
      </w:r>
      <w:r>
        <w:rPr>
          <w:rFonts w:hint="default" w:ascii="Times New Roman" w:hAnsi="Times New Roman" w:cs="Times New Roman"/>
          <w:sz w:val="28"/>
          <w:szCs w:val="28"/>
        </w:rPr>
        <w:t xml:space="preserve"> (bắt buộc) Chọn ngày kết thúc giải đấu.</w:t>
      </w:r>
    </w:p>
    <w:p w14:paraId="54C0DB9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Địa Điểm Tổ Chức:</w:t>
      </w:r>
      <w:r>
        <w:rPr>
          <w:rFonts w:hint="default" w:ascii="Times New Roman" w:hAnsi="Times New Roman" w:cs="Times New Roman"/>
          <w:sz w:val="28"/>
          <w:szCs w:val="28"/>
        </w:rPr>
        <w:t xml:space="preserve"> (bắt buộc) Nhập địa chỉ sân bóng.</w:t>
      </w:r>
    </w:p>
    <w:p w14:paraId="65A8983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Số Đội Tối Đa:</w:t>
      </w:r>
      <w:r>
        <w:rPr>
          <w:rFonts w:hint="default" w:ascii="Times New Roman" w:hAnsi="Times New Roman" w:cs="Times New Roman"/>
          <w:sz w:val="28"/>
          <w:szCs w:val="28"/>
        </w:rPr>
        <w:t xml:space="preserve"> (bắt buộc) Nhập số lượng đội tham gia tối đa.</w:t>
      </w:r>
    </w:p>
    <w:p w14:paraId="5E89704D">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46458AC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Lưu &amp; Tiếp Tục:</w:t>
      </w:r>
      <w:r>
        <w:rPr>
          <w:rFonts w:hint="default" w:ascii="Times New Roman" w:hAnsi="Times New Roman" w:cs="Times New Roman"/>
          <w:sz w:val="28"/>
          <w:szCs w:val="28"/>
        </w:rPr>
        <w:t xml:space="preserve"> Lưu thông tin cơ bản và chuyển sang bước tiếp theo.</w:t>
      </w:r>
    </w:p>
    <w:p w14:paraId="76268AA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Hủy:</w:t>
      </w:r>
      <w:r>
        <w:rPr>
          <w:rFonts w:hint="default" w:ascii="Times New Roman" w:hAnsi="Times New Roman" w:cs="Times New Roman"/>
          <w:sz w:val="28"/>
          <w:szCs w:val="28"/>
        </w:rPr>
        <w:t xml:space="preserve"> Hủy bỏ thao tác và quay lại trang quản lý.</w:t>
      </w:r>
    </w:p>
    <w:p w14:paraId="0CFD854F">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3EF92411">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3. Giao Diện Cấu Hình Điều Kiện Tham Gia</w:t>
      </w:r>
    </w:p>
    <w:p w14:paraId="29E5691C">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Các trường nhập liệu:</w:t>
      </w:r>
    </w:p>
    <w:p w14:paraId="1203CC5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Số Cầu Thủ Tối Thiểu:</w:t>
      </w:r>
      <w:r>
        <w:rPr>
          <w:rFonts w:hint="default" w:ascii="Times New Roman" w:hAnsi="Times New Roman" w:cs="Times New Roman"/>
          <w:sz w:val="28"/>
          <w:szCs w:val="28"/>
        </w:rPr>
        <w:t xml:space="preserve"> Nhập số cầu thủ tối thiểu mỗi đội cần có (5, 7, 11, hoặc tùy theo thể thức).</w:t>
      </w:r>
    </w:p>
    <w:p w14:paraId="4211476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Đăng Ký:</w:t>
      </w:r>
    </w:p>
    <w:p w14:paraId="1D2051FF">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Mở Đăng Ký:</w:t>
      </w:r>
      <w:r>
        <w:rPr>
          <w:rFonts w:hint="default" w:ascii="Times New Roman" w:hAnsi="Times New Roman" w:cs="Times New Roman"/>
          <w:sz w:val="28"/>
          <w:szCs w:val="28"/>
        </w:rPr>
        <w:t xml:space="preserve"> Chọn ngày mở đăng ký.</w:t>
      </w:r>
    </w:p>
    <w:p w14:paraId="0DFE1396">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Đóng Đăng Ký:</w:t>
      </w:r>
      <w:r>
        <w:rPr>
          <w:rFonts w:hint="default" w:ascii="Times New Roman" w:hAnsi="Times New Roman" w:cs="Times New Roman"/>
          <w:sz w:val="28"/>
          <w:szCs w:val="28"/>
        </w:rPr>
        <w:t xml:space="preserve"> Chọn ngày đóng đăng ký.</w:t>
      </w:r>
    </w:p>
    <w:p w14:paraId="447BD81D">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Xác Nhận Đội:</w:t>
      </w:r>
      <w:r>
        <w:rPr>
          <w:rFonts w:hint="default" w:ascii="Times New Roman" w:hAnsi="Times New Roman" w:cs="Times New Roman"/>
          <w:sz w:val="28"/>
          <w:szCs w:val="28"/>
        </w:rPr>
        <w:t xml:space="preserve"> Chọn ngày hệ thống xác nhận các đội tham gia.</w:t>
      </w:r>
    </w:p>
    <w:p w14:paraId="63C124F2">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5420A81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Lưu &amp; Tiếp Tục:</w:t>
      </w:r>
      <w:r>
        <w:rPr>
          <w:rFonts w:hint="default" w:ascii="Times New Roman" w:hAnsi="Times New Roman" w:cs="Times New Roman"/>
          <w:sz w:val="28"/>
          <w:szCs w:val="28"/>
        </w:rPr>
        <w:t xml:space="preserve"> Lưu thông tin và chuyển sang bước thêm đội tham gia.</w:t>
      </w:r>
    </w:p>
    <w:p w14:paraId="5AD5BF5C">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5520B41C">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4. Giao Diện Thêm Danh Sách Các Đội Tham Gia</w:t>
      </w:r>
    </w:p>
    <w:p w14:paraId="4ABFF47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Người dùng có thể chọn các đội bóng đã có sẵn trong hệ thống hoặc thêm mới đội bóng.</w:t>
      </w:r>
    </w:p>
    <w:p w14:paraId="07B62C5A">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Các nút chức năng:</w:t>
      </w:r>
    </w:p>
    <w:p w14:paraId="4B5C3336">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Chọn Đội Từ Danh Sách:</w:t>
      </w:r>
      <w:r>
        <w:rPr>
          <w:rFonts w:hint="default" w:ascii="Times New Roman" w:hAnsi="Times New Roman" w:cs="Times New Roman"/>
          <w:sz w:val="28"/>
          <w:szCs w:val="28"/>
        </w:rPr>
        <w:t xml:space="preserve"> Hiển thị danh sách đội bóng có sẵn trong hệ thống. Người dùng chọn các đội tham gia giải đấu.</w:t>
      </w:r>
    </w:p>
    <w:p w14:paraId="6F6FDA4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Thêm Mới Đội Bóng:</w:t>
      </w:r>
      <w:r>
        <w:rPr>
          <w:rFonts w:hint="default" w:ascii="Times New Roman" w:hAnsi="Times New Roman" w:cs="Times New Roman"/>
          <w:sz w:val="28"/>
          <w:szCs w:val="28"/>
        </w:rPr>
        <w:t xml:space="preserve"> Chuyển sang giao diện thêm đội bóng mới.</w:t>
      </w:r>
    </w:p>
    <w:p w14:paraId="751A1342">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Hiển Thị Danh Sách Đội Đã Thêm:</w:t>
      </w:r>
      <w:r>
        <w:rPr>
          <w:rFonts w:hint="default" w:ascii="Times New Roman" w:hAnsi="Times New Roman" w:cs="Times New Roman"/>
          <w:sz w:val="28"/>
          <w:szCs w:val="28"/>
        </w:rPr>
        <w:t xml:space="preserve"> Hiển thị danh sách các đội đã được chọn, kèm thông tin tên đội, HLV, và trạng thái xác nhận tham gia.</w:t>
      </w:r>
    </w:p>
    <w:p w14:paraId="696BEAB4">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42632047">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Lưu &amp; Tiếp Tục:</w:t>
      </w:r>
      <w:r>
        <w:rPr>
          <w:rFonts w:hint="default" w:ascii="Times New Roman" w:hAnsi="Times New Roman" w:cs="Times New Roman"/>
          <w:sz w:val="28"/>
          <w:szCs w:val="28"/>
        </w:rPr>
        <w:t xml:space="preserve"> Lưu danh sách đội bóng và chuyển sang bước xác nhận.</w:t>
      </w:r>
    </w:p>
    <w:p w14:paraId="457A3EFA">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12C01C35">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5. Giao Diện Xác Nhận Và Lưu Giải Đấu</w:t>
      </w:r>
    </w:p>
    <w:p w14:paraId="5AC5B08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Hiển thị toàn bộ thông tin giải đấu để người dùng kiểm tra và xác nhận.</w:t>
      </w:r>
    </w:p>
    <w:p w14:paraId="06BD312B">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Các thông tin hiển thị:</w:t>
      </w:r>
    </w:p>
    <w:p w14:paraId="0E96FA5D">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Giải Đấu</w:t>
      </w:r>
    </w:p>
    <w:p w14:paraId="61DBA312">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Thể Thức Thi Đấu</w:t>
      </w:r>
    </w:p>
    <w:p w14:paraId="75161BA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Diễn Ra</w:t>
      </w:r>
    </w:p>
    <w:p w14:paraId="276206F4">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Địa Điểm Tổ Chức</w:t>
      </w:r>
    </w:p>
    <w:p w14:paraId="1EC95C7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Danh Sách Các Đội Tham Gia</w:t>
      </w:r>
    </w:p>
    <w:p w14:paraId="527D2A10">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149AB337">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Xác Nhận &amp; Lưu:</w:t>
      </w:r>
      <w:r>
        <w:rPr>
          <w:rFonts w:hint="default" w:ascii="Times New Roman" w:hAnsi="Times New Roman" w:cs="Times New Roman"/>
          <w:sz w:val="28"/>
          <w:szCs w:val="28"/>
        </w:rPr>
        <w:t xml:space="preserve"> Lưu thông tin giải đấu vào cơ sở dữ liệu và gửi thông báo cho các đội bóng.</w:t>
      </w:r>
    </w:p>
    <w:p w14:paraId="21C86CD9">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Quay Lại:</w:t>
      </w:r>
      <w:r>
        <w:rPr>
          <w:rFonts w:hint="default" w:ascii="Times New Roman" w:hAnsi="Times New Roman" w:cs="Times New Roman"/>
          <w:sz w:val="28"/>
          <w:szCs w:val="28"/>
        </w:rPr>
        <w:t xml:space="preserve"> Quay lại bước trước để chỉnh sửa thông tin.</w:t>
      </w:r>
    </w:p>
    <w:p w14:paraId="5464ABD6">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6EC63E16">
      <w:pPr>
        <w:pStyle w:val="4"/>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6. Giao Diện Thông Báo Giải Đấu Mới</w:t>
      </w:r>
    </w:p>
    <w:p w14:paraId="2AE27730">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Sau khi giải đấu được tạo thành công, hệ thống tự động gửi thông báo cho các đội bóng và người quản trị.</w:t>
      </w:r>
    </w:p>
    <w:p w14:paraId="5A1B5F49">
      <w:pPr>
        <w:pStyle w:val="11"/>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sz w:val="28"/>
          <w:szCs w:val="28"/>
        </w:rPr>
        <w:t>Nội dung thông báo:</w:t>
      </w:r>
    </w:p>
    <w:p w14:paraId="40A5A109">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"Giải đấu [Tên Giải Đấu] đã được tạo thành công!"</w:t>
      </w:r>
    </w:p>
    <w:p w14:paraId="781A7DCE">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pPr>
      <w:r>
        <w:rPr>
          <w:rFonts w:hint="default" w:ascii="Times New Roman" w:hAnsi="Times New Roman" w:cs="Times New Roman"/>
          <w:sz w:val="28"/>
          <w:szCs w:val="28"/>
        </w:rPr>
        <w:t>Thông báo chi tiết thời gian, địa điểm và các thông tin liên quan đến giải đấu.</w:t>
      </w:r>
    </w:p>
    <w:p w14:paraId="0000003D">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2</w:t>
      </w:r>
      <w:r>
        <w:rPr>
          <w:rFonts w:ascii="Times New Roman" w:hAnsi="Times New Roman" w:eastAsia="Times New Roman" w:cs="Times New Roman"/>
          <w:sz w:val="34"/>
          <w:szCs w:val="34"/>
          <w:rtl w:val="0"/>
        </w:rPr>
        <w:t>: Đăng ký thi đấu</w:t>
      </w:r>
    </w:p>
    <w:p w14:paraId="0000003E">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Nghiệp vụ đăng ký thi đấu cho phép các đội bóng đăng ký tham gia giải đấu, cung cấp đầy đủ thông tin về đội bóng, huấn luyện viên và danh sách cầu thủ. Quy trình này đảm bảo xác thực thông tin đội bóng và chuẩn bị dữ liệu cho việc tạo lịch thi đấu.</w:t>
      </w:r>
    </w:p>
    <w:p w14:paraId="00000040">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41">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Đăng ký đội bóng tham gia giải đấu.</w:t>
      </w:r>
    </w:p>
    <w:p w14:paraId="00000042">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thông tin chi tiết về đội bóng, huấn luyện viên và danh sách cầu thủ.</w:t>
      </w:r>
    </w:p>
    <w:p w14:paraId="00000043">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và xác nhận thông tin đăng ký.</w:t>
      </w:r>
    </w:p>
    <w:p w14:paraId="00000044">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Quản lý danh sách đội bóng đã đăng ký.</w:t>
      </w:r>
    </w:p>
    <w:p w14:paraId="00000045">
      <w:pPr>
        <w:pStyle w:val="5"/>
        <w:keepNext w:val="0"/>
        <w:keepLines w:val="0"/>
        <w:widowControl/>
        <w:spacing w:line="360" w:lineRule="auto"/>
      </w:pPr>
      <w:r>
        <w:rPr>
          <w:rFonts w:ascii="Times New Roman" w:hAnsi="Times New Roman" w:eastAsia="Times New Roman" w:cs="Times New Roman"/>
          <w:sz w:val="28"/>
          <w:szCs w:val="28"/>
          <w:rtl w:val="0"/>
        </w:rPr>
        <w:t>Quy trình:</w:t>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Đội bóng truy cập giao diện đăng ký thi đấu</w:t>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"Đăng ký thi đấu" từ menu chính của ứng dụng.</w:t>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Giao diện hiển thị biểu mẫu yêu cầu nhập thông tin.</w:t>
      </w: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Nhập thông tin đội bóng</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800" w:right="0" w:firstLine="0"/>
        <w:jc w:val="left"/>
        <w:rPr>
          <w:rFonts w:ascii="Times New Roman" w:hAnsi="Times New Roman" w:eastAsia="Times New Roman" w:cs="Times New Roman"/>
          <w:b w:val="0"/>
          <w:i/>
          <w:smallCaps w:val="0"/>
          <w:strike w:val="0"/>
          <w:color w:val="000000"/>
          <w:sz w:val="28"/>
          <w:szCs w:val="28"/>
          <w:u w:val="none"/>
          <w:shd w:val="clear" w:fill="auto"/>
          <w:vertAlign w:val="baseline"/>
        </w:rPr>
      </w:pPr>
      <w:r>
        <w:rPr>
          <w:rFonts w:ascii="Times New Roman" w:hAnsi="Times New Roman" w:eastAsia="Times New Roman" w:cs="Times New Roman"/>
          <w:b w:val="0"/>
          <w:i/>
          <w:smallCaps w:val="0"/>
          <w:strike w:val="0"/>
          <w:color w:val="000000"/>
          <w:sz w:val="28"/>
          <w:szCs w:val="28"/>
          <w:u w:val="none"/>
          <w:shd w:val="clear" w:fill="auto"/>
          <w:vertAlign w:val="baseline"/>
          <w:rtl w:val="0"/>
        </w:rPr>
        <w:t>Người dùng nhập các thông tin bắt buộc:</w:t>
      </w:r>
    </w:p>
    <w:p w14:paraId="0000004B">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đội bóng.</w:t>
      </w:r>
    </w:p>
    <w:p w14:paraId="0000004C">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huấn luyện viên (HLV).</w:t>
      </w:r>
    </w:p>
    <w:p w14:paraId="0000004D">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Danh sách cầu thủ (bao gồm mã cầu thủ, tên, vị trí thi đấu, ngày sinh, số áo).</w:t>
      </w:r>
    </w:p>
    <w:p w14:paraId="0000004E">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6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Thông tin liên hệ (số điện thoại, email).</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Xác nhận và lưu thông tin</w:t>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nhập đầy đủ thông tin, người dùng nhấn nút "Lưu".</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tính hợp lệ của các thông tin:</w:t>
      </w:r>
    </w:p>
    <w:p w14:paraId="00000052">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trùng lặp tên đội bóng.</w:t>
      </w:r>
    </w:p>
    <w:p w14:paraId="00000053">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Kiểm tra độ tuổi cầu thủ.</w:t>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Nếu thông tin hợp lệ, hệ thống lưu dữ liệu vào bảng </w:t>
      </w:r>
      <w:r>
        <w:rPr>
          <w:rFonts w:ascii="Times New Roman" w:hAnsi="Times New Roman" w:eastAsia="Times New Roman" w:cs="Times New Roman"/>
          <w:b w:val="0"/>
          <w:i/>
          <w:smallCaps w:val="0"/>
          <w:strike w:val="0"/>
          <w:color w:val="000000"/>
          <w:sz w:val="28"/>
          <w:szCs w:val="28"/>
          <w:u w:val="none"/>
          <w:shd w:val="clear" w:fill="auto"/>
          <w:vertAlign w:val="baseline"/>
          <w:rtl w:val="0"/>
        </w:rPr>
        <w:t xml:space="preserve">Registrations, Teams, Coaches,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và</w:t>
      </w:r>
      <w:r>
        <w:rPr>
          <w:rFonts w:ascii="Times New Roman" w:hAnsi="Times New Roman" w:eastAsia="Times New Roman" w:cs="Times New Roman"/>
          <w:b w:val="0"/>
          <w:i/>
          <w:smallCaps w:val="0"/>
          <w:strike w:val="0"/>
          <w:color w:val="000000"/>
          <w:sz w:val="28"/>
          <w:szCs w:val="28"/>
          <w:u w:val="none"/>
          <w:shd w:val="clear" w:fill="auto"/>
          <w:vertAlign w:val="baseline"/>
          <w:rtl w:val="0"/>
        </w:rPr>
        <w:t xml:space="preserve"> Players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trong SQL Server.</w:t>
      </w: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Hệ thống gửi thông báo xác nhận</w:t>
      </w:r>
    </w:p>
    <w:p w14:paraId="00000056">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gửi email xác nhận đăng ký thành công đến địa chỉ email của đội bóng.</w:t>
      </w:r>
    </w:p>
    <w:p w14:paraId="00000057">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Nội dung email bao gồm thông tin chi tiết về đội bóng đã đăng ký và các hướng dẫn tiếp theo.</w:t>
      </w: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Quản lý danh sách đăng ký</w:t>
      </w:r>
    </w:p>
    <w:p w14:paraId="00000059">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truy cập giao diện quản lý danh sách đội bóng đã đăng ký.</w:t>
      </w:r>
    </w:p>
    <w:p w14:paraId="0000005A">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chỉnh sửa hoặc hủy đăng ký của các đội nếu cần thiết.</w:t>
      </w:r>
    </w:p>
    <w:p w14:paraId="0000005B">
      <w:pPr>
        <w:pStyle w:val="5"/>
        <w:keepNext w:val="0"/>
        <w:keepLines w:val="0"/>
        <w:widowControl/>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Registrations (MaRegistration, MaTeam, SoThanhVien, NgayDangKy, TrangThai).</w:t>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 (MaTeam, TenTeam, HLV, BieuTuong).</w:t>
      </w: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Coaches (MaCoach, TenCoach, SoDienThoai, Email).</w:t>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Players (MaPlayer, TenPlayer, NgaySinh, ViTri, SoAo, MaTeam).</w:t>
      </w:r>
    </w:p>
    <w:p w14:paraId="00000060">
      <w:pPr>
        <w:pStyle w:val="5"/>
        <w:keepNext w:val="0"/>
        <w:keepLines w:val="0"/>
        <w:widowControl/>
        <w:spacing w:line="360" w:lineRule="auto"/>
        <w:ind w:left="4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Ràng buộc và quy tắc nghiệp vụ:</w:t>
      </w:r>
    </w:p>
    <w:p w14:paraId="00000061">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Mỗi đội bóng phải có tối thiểu 11 cầu thủ và tối đa 30 cầu thủ.</w:t>
      </w:r>
    </w:p>
    <w:p w14:paraId="00000062">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Các cầu thủ phải có độ tuổi từ 18 đến 40 tuổi.</w:t>
      </w:r>
    </w:p>
    <w:p w14:paraId="00000063">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Không được trùng lặp tên đội bóng trong cùng một giải đấu.</w:t>
      </w:r>
    </w:p>
    <w:p w14:paraId="00000064">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Mỗi đội bóng phải có ít nhất 1 huấn luyện viên.</w:t>
      </w:r>
    </w:p>
    <w:p w14:paraId="7A8E4C76">
      <w:pPr>
        <w:pStyle w:val="3"/>
        <w:keepNext w:val="0"/>
        <w:keepLines w:val="0"/>
        <w:widowControl/>
        <w:suppressLineNumbers w:val="0"/>
        <w:spacing w:line="360" w:lineRule="auto"/>
        <w:rPr>
          <w:rFonts w:hint="default" w:ascii="Times New Roman" w:hAnsi="Times New Roman" w:cs="Times New Roman"/>
          <w:sz w:val="36"/>
          <w:szCs w:val="36"/>
        </w:rPr>
      </w:pPr>
      <w:r>
        <w:rPr>
          <w:rStyle w:val="12"/>
          <w:rFonts w:hint="default" w:ascii="Times New Roman" w:hAnsi="Times New Roman" w:cs="Times New Roman"/>
          <w:b/>
          <w:bCs/>
          <w:sz w:val="36"/>
          <w:szCs w:val="36"/>
        </w:rPr>
        <w:t>Chi Tiết Giao Diện Người Dùng</w:t>
      </w:r>
    </w:p>
    <w:p w14:paraId="6EC24399">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1. Giao Diện Truy Cập Chức Năng "Đăng Ký Thi Đấu"</w:t>
      </w:r>
    </w:p>
    <w:p w14:paraId="24164B2C">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Người dùng (đội bóng) chọn mục </w:t>
      </w:r>
      <w:r>
        <w:rPr>
          <w:rStyle w:val="12"/>
          <w:rFonts w:hint="default" w:ascii="Times New Roman" w:hAnsi="Times New Roman" w:cs="Times New Roman"/>
          <w:sz w:val="28"/>
          <w:szCs w:val="28"/>
        </w:rPr>
        <w:t>"Đăng Ký Thi Đấu"</w:t>
      </w:r>
      <w:r>
        <w:rPr>
          <w:rFonts w:hint="default" w:ascii="Times New Roman" w:hAnsi="Times New Roman" w:cs="Times New Roman"/>
          <w:sz w:val="28"/>
          <w:szCs w:val="28"/>
        </w:rPr>
        <w:t xml:space="preserve"> từ menu chính.</w:t>
      </w:r>
    </w:p>
    <w:p w14:paraId="0723DEDB">
      <w:pPr>
        <w:keepNext w:val="0"/>
        <w:keepLines w:val="0"/>
        <w:widowControl/>
        <w:numPr>
          <w:ilvl w:val="0"/>
          <w:numId w:val="2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Hiển thị:</w:t>
      </w:r>
    </w:p>
    <w:p w14:paraId="7DC4DBED">
      <w:pPr>
        <w:keepNext w:val="0"/>
        <w:keepLines w:val="0"/>
        <w:widowControl/>
        <w:numPr>
          <w:ilvl w:val="1"/>
          <w:numId w:val="20"/>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Giao diện hiển thị danh sách các giải đấu đang mở đăng ký.</w:t>
      </w:r>
    </w:p>
    <w:p w14:paraId="251FF06E">
      <w:pPr>
        <w:keepNext w:val="0"/>
        <w:keepLines w:val="0"/>
        <w:widowControl/>
        <w:numPr>
          <w:ilvl w:val="1"/>
          <w:numId w:val="20"/>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Mỗi giải đấu hiển thị các thông tin cơ bản: </w:t>
      </w:r>
      <w:r>
        <w:rPr>
          <w:rStyle w:val="12"/>
          <w:rFonts w:hint="default" w:ascii="Times New Roman" w:hAnsi="Times New Roman" w:cs="Times New Roman"/>
          <w:sz w:val="28"/>
          <w:szCs w:val="28"/>
        </w:rPr>
        <w:t>Tên Giải Đấu</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Thời Gian Diễn Ra</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Thể Thức Thi Đấu</w:t>
      </w:r>
      <w:r>
        <w:rPr>
          <w:rFonts w:hint="default" w:ascii="Times New Roman" w:hAnsi="Times New Roman" w:cs="Times New Roman"/>
          <w:sz w:val="28"/>
          <w:szCs w:val="28"/>
        </w:rPr>
        <w:t xml:space="preserve">, </w:t>
      </w:r>
      <w:r>
        <w:rPr>
          <w:rStyle w:val="12"/>
          <w:rFonts w:hint="default" w:ascii="Times New Roman" w:hAnsi="Times New Roman" w:cs="Times New Roman"/>
          <w:sz w:val="28"/>
          <w:szCs w:val="28"/>
        </w:rPr>
        <w:t>Thời Gian Đóng Đăng Ký</w:t>
      </w:r>
      <w:r>
        <w:rPr>
          <w:rFonts w:hint="default" w:ascii="Times New Roman" w:hAnsi="Times New Roman" w:cs="Times New Roman"/>
          <w:sz w:val="28"/>
          <w:szCs w:val="28"/>
        </w:rPr>
        <w:t>.</w:t>
      </w:r>
    </w:p>
    <w:p w14:paraId="712BC7C6">
      <w:pPr>
        <w:keepNext w:val="0"/>
        <w:keepLines w:val="0"/>
        <w:widowControl/>
        <w:numPr>
          <w:ilvl w:val="1"/>
          <w:numId w:val="20"/>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Nút "Đăng Ký"</w:t>
      </w:r>
      <w:r>
        <w:rPr>
          <w:rFonts w:hint="default" w:ascii="Times New Roman" w:hAnsi="Times New Roman" w:cs="Times New Roman"/>
          <w:sz w:val="28"/>
          <w:szCs w:val="28"/>
        </w:rPr>
        <w:t xml:space="preserve"> bên cạnh mỗi giải đấu cho phép người dùng chọn giải đấu muốn tham gia.</w:t>
      </w:r>
    </w:p>
    <w:p w14:paraId="2D2D99DA">
      <w:pPr>
        <w:pStyle w:val="11"/>
        <w:keepNext w:val="0"/>
        <w:keepLines w:val="0"/>
        <w:widowControl/>
        <w:suppressLineNumbers w:val="0"/>
        <w:spacing w:line="360" w:lineRule="auto"/>
        <w:ind w:firstLine="7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7241431E">
      <w:pPr>
        <w:keepNext w:val="0"/>
        <w:keepLines w:val="0"/>
        <w:widowControl/>
        <w:numPr>
          <w:ilvl w:val="0"/>
          <w:numId w:val="21"/>
        </w:numPr>
        <w:suppressLineNumbers w:val="0"/>
        <w:tabs>
          <w:tab w:val="left" w:pos="720"/>
          <w:tab w:val="clear" w:pos="1140"/>
        </w:tabs>
        <w:spacing w:before="0" w:beforeAutospacing="1" w:after="0" w:afterAutospacing="1" w:line="360" w:lineRule="auto"/>
        <w:ind w:left="1140" w:leftChars="0" w:hanging="360"/>
      </w:pPr>
      <w:r>
        <w:rPr>
          <w:rStyle w:val="12"/>
          <w:rFonts w:hint="default" w:ascii="Times New Roman" w:hAnsi="Times New Roman" w:cs="Times New Roman"/>
          <w:sz w:val="28"/>
          <w:szCs w:val="28"/>
        </w:rPr>
        <w:t>Đăng Ký:</w:t>
      </w:r>
      <w:r>
        <w:rPr>
          <w:rFonts w:hint="default" w:ascii="Times New Roman" w:hAnsi="Times New Roman" w:cs="Times New Roman"/>
          <w:sz w:val="28"/>
          <w:szCs w:val="28"/>
        </w:rPr>
        <w:t xml:space="preserve"> Chuyển sang bước nhập thông tin đội bóng.</w:t>
      </w:r>
    </w:p>
    <w:p w14:paraId="2A88C23F">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2. Giao Diện Nhập Thông Tin</w:t>
      </w:r>
      <w:r>
        <w:rPr>
          <w:rStyle w:val="12"/>
          <w:rFonts w:hint="default" w:ascii="Times New Roman" w:hAnsi="Times New Roman" w:cs="Times New Roman"/>
          <w:b/>
          <w:bCs/>
          <w:sz w:val="28"/>
          <w:szCs w:val="28"/>
          <w:lang w:val="en-US"/>
        </w:rPr>
        <w:t xml:space="preserve"> </w:t>
      </w:r>
      <w:r>
        <w:rPr>
          <w:rStyle w:val="12"/>
          <w:rFonts w:hint="default" w:ascii="Times New Roman" w:hAnsi="Times New Roman" w:cs="Times New Roman"/>
          <w:b/>
          <w:bCs/>
          <w:sz w:val="28"/>
          <w:szCs w:val="28"/>
        </w:rPr>
        <w:t>Đội Bóng</w:t>
      </w:r>
    </w:p>
    <w:p w14:paraId="60CC9AB7">
      <w:pPr>
        <w:pStyle w:val="11"/>
        <w:keepNext w:val="0"/>
        <w:keepLines w:val="0"/>
        <w:widowControl/>
        <w:suppressLineNumbers w:val="0"/>
        <w:spacing w:line="360" w:lineRule="auto"/>
        <w:ind w:left="200" w:leftChars="100" w:firstLine="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Các trường nhập liệu:</w:t>
      </w:r>
    </w:p>
    <w:p w14:paraId="7B8CC26A">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Đội Bóng:</w:t>
      </w:r>
      <w:r>
        <w:rPr>
          <w:rFonts w:hint="default" w:ascii="Times New Roman" w:hAnsi="Times New Roman" w:cs="Times New Roman"/>
          <w:sz w:val="28"/>
          <w:szCs w:val="28"/>
        </w:rPr>
        <w:t xml:space="preserve"> (bắt buộc)</w:t>
      </w:r>
    </w:p>
    <w:p w14:paraId="32F9F42F">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Huấn Luyện Viên:</w:t>
      </w:r>
      <w:r>
        <w:rPr>
          <w:rFonts w:hint="default" w:ascii="Times New Roman" w:hAnsi="Times New Roman" w:cs="Times New Roman"/>
          <w:sz w:val="28"/>
          <w:szCs w:val="28"/>
        </w:rPr>
        <w:t xml:space="preserve"> (bắt buộc)</w:t>
      </w:r>
    </w:p>
    <w:p w14:paraId="698244E0">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Thông Tin Liên Hệ:</w:t>
      </w:r>
      <w:r>
        <w:rPr>
          <w:rFonts w:hint="default" w:ascii="Times New Roman" w:hAnsi="Times New Roman" w:cs="Times New Roman"/>
          <w:sz w:val="28"/>
          <w:szCs w:val="28"/>
        </w:rPr>
        <w:t xml:space="preserve"> (bắt buộc)</w:t>
      </w:r>
    </w:p>
    <w:p w14:paraId="2AE998DA">
      <w:pPr>
        <w:keepNext w:val="0"/>
        <w:keepLines w:val="0"/>
        <w:widowControl/>
        <w:numPr>
          <w:ilvl w:val="1"/>
          <w:numId w:val="2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Số Điện Thoại</w:t>
      </w:r>
    </w:p>
    <w:p w14:paraId="7262D06B">
      <w:pPr>
        <w:keepNext w:val="0"/>
        <w:keepLines w:val="0"/>
        <w:widowControl/>
        <w:numPr>
          <w:ilvl w:val="1"/>
          <w:numId w:val="2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Email</w:t>
      </w:r>
    </w:p>
    <w:p w14:paraId="7E7E59A6">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Biểu tượng đội bóng:</w:t>
      </w:r>
    </w:p>
    <w:p w14:paraId="037243AE">
      <w:pPr>
        <w:keepNext w:val="0"/>
        <w:keepLines w:val="0"/>
        <w:widowControl/>
        <w:numPr>
          <w:ilvl w:val="0"/>
          <w:numId w:val="24"/>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Người dùng có thể </w:t>
      </w:r>
      <w:r>
        <w:rPr>
          <w:rStyle w:val="12"/>
          <w:rFonts w:hint="default" w:ascii="Times New Roman" w:hAnsi="Times New Roman" w:cs="Times New Roman"/>
          <w:sz w:val="28"/>
          <w:szCs w:val="28"/>
        </w:rPr>
        <w:t>tải lên logo/biểu tượng</w:t>
      </w:r>
      <w:r>
        <w:rPr>
          <w:rFonts w:hint="default" w:ascii="Times New Roman" w:hAnsi="Times New Roman" w:cs="Times New Roman"/>
          <w:sz w:val="28"/>
          <w:szCs w:val="28"/>
        </w:rPr>
        <w:t xml:space="preserve"> của đội bóng (hỗ trợ định dạng PNG, JPG).</w:t>
      </w:r>
    </w:p>
    <w:p w14:paraId="738ECA10">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Danh Sách Cầu Thủ:</w:t>
      </w:r>
    </w:p>
    <w:p w14:paraId="4659CD8B">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Hệ thống hiển thị một bảng cho phép người dùng nhập thông tin cầu thủ.</w:t>
      </w:r>
    </w:p>
    <w:p w14:paraId="2ECB9BEF">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1: Mã Cầu Thủ</w:t>
      </w:r>
    </w:p>
    <w:p w14:paraId="44B689CE">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2: Tên Cầu Thủ</w:t>
      </w:r>
    </w:p>
    <w:p w14:paraId="568EE977">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3: Ngày Sinh</w:t>
      </w:r>
    </w:p>
    <w:p w14:paraId="3398423A">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4: Vị Trí Thi Đấu</w:t>
      </w:r>
      <w:r>
        <w:rPr>
          <w:rFonts w:hint="default" w:ascii="Times New Roman" w:hAnsi="Times New Roman" w:cs="Times New Roman"/>
          <w:sz w:val="28"/>
          <w:szCs w:val="28"/>
        </w:rPr>
        <w:t xml:space="preserve"> (Thủ môn, Hậu vệ, Tiền vệ, Tiền đạo)</w:t>
      </w:r>
    </w:p>
    <w:p w14:paraId="0A834EA3">
      <w:pPr>
        <w:keepNext w:val="0"/>
        <w:keepLines w:val="0"/>
        <w:widowControl/>
        <w:numPr>
          <w:ilvl w:val="1"/>
          <w:numId w:val="2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5: Số Áo</w:t>
      </w:r>
    </w:p>
    <w:p w14:paraId="2F9E40A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6FF17BB3">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Thêm Cầu Thủ:</w:t>
      </w:r>
      <w:r>
        <w:rPr>
          <w:rFonts w:hint="default" w:ascii="Times New Roman" w:hAnsi="Times New Roman" w:cs="Times New Roman"/>
          <w:sz w:val="28"/>
          <w:szCs w:val="28"/>
        </w:rPr>
        <w:t xml:space="preserve"> Thêm một hàng mới vào danh sách cầu thủ.</w:t>
      </w:r>
    </w:p>
    <w:p w14:paraId="1A52ADF9">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Xóa Cầu Thủ:</w:t>
      </w:r>
      <w:r>
        <w:rPr>
          <w:rFonts w:hint="default" w:ascii="Times New Roman" w:hAnsi="Times New Roman" w:cs="Times New Roman"/>
          <w:sz w:val="28"/>
          <w:szCs w:val="28"/>
        </w:rPr>
        <w:t xml:space="preserve"> Xóa cầu thủ khỏi danh sách.</w:t>
      </w:r>
    </w:p>
    <w:p w14:paraId="3C0303F5">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Tải Lên Danh Sách:</w:t>
      </w:r>
      <w:r>
        <w:rPr>
          <w:rFonts w:hint="default" w:ascii="Times New Roman" w:hAnsi="Times New Roman" w:cs="Times New Roman"/>
          <w:sz w:val="28"/>
          <w:szCs w:val="28"/>
        </w:rPr>
        <w:t xml:space="preserve"> Cho phép tải lên danh sách cầu thủ từ file Excel.</w:t>
      </w:r>
    </w:p>
    <w:p w14:paraId="5DBAF8A0">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Lưu &amp; Tiếp Tục:</w:t>
      </w:r>
      <w:r>
        <w:rPr>
          <w:rFonts w:hint="default" w:ascii="Times New Roman" w:hAnsi="Times New Roman" w:cs="Times New Roman"/>
          <w:sz w:val="28"/>
          <w:szCs w:val="28"/>
        </w:rPr>
        <w:t xml:space="preserve"> Kiểm tra và lưu thông tin đội bóng.</w:t>
      </w:r>
    </w:p>
    <w:p w14:paraId="45E02AEC">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3. Giao Diện Xác Nhận Thông Tin</w:t>
      </w:r>
    </w:p>
    <w:p w14:paraId="3E4B5C63">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Hiển Thị Thông Tin Đã Nhập:</w:t>
      </w:r>
    </w:p>
    <w:p w14:paraId="42BCE790">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Đội Bóng</w:t>
      </w:r>
    </w:p>
    <w:p w14:paraId="1C673F03">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Huấn Luyện Viên</w:t>
      </w:r>
    </w:p>
    <w:p w14:paraId="43DC2D06">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Thông Tin Liên Hệ</w:t>
      </w:r>
    </w:p>
    <w:p w14:paraId="5E18BC63">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Style w:val="12"/>
          <w:rFonts w:hint="default" w:ascii="Times New Roman" w:hAnsi="Times New Roman" w:cs="Times New Roman"/>
          <w:sz w:val="28"/>
          <w:szCs w:val="28"/>
        </w:rPr>
        <w:t>Danh Sách Cầu Thủ</w:t>
      </w:r>
    </w:p>
    <w:p w14:paraId="5EFEA41F">
      <w:pPr>
        <w:keepNext w:val="0"/>
        <w:keepLines w:val="0"/>
        <w:widowControl/>
        <w:numPr>
          <w:ilvl w:val="2"/>
          <w:numId w:val="30"/>
        </w:numPr>
        <w:suppressLineNumbers w:val="0"/>
        <w:tabs>
          <w:tab w:val="left" w:pos="1880"/>
        </w:tabs>
        <w:spacing w:before="0" w:beforeAutospacing="1" w:after="0" w:afterAutospacing="1" w:line="360" w:lineRule="auto"/>
        <w:ind w:left="180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Mã cầu thủ, Tên, Ngày sinh, Vị trí thi đấu, Số áo.</w:t>
      </w:r>
    </w:p>
    <w:p w14:paraId="784B25D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Kiểm Tra Tính Hợp Lệ:</w:t>
      </w:r>
    </w:p>
    <w:p w14:paraId="2F71EABF">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số lượng cầu thủ (tối thiểu 11 và tối đa 30).</w:t>
      </w:r>
    </w:p>
    <w:p w14:paraId="5BE92C87">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tuổi cầu thủ (từ 18 đến 40 tuổi).</w:t>
      </w:r>
    </w:p>
    <w:p w14:paraId="222F3B43">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Kiểm tra trùng lặp tên đội bóng.</w:t>
      </w:r>
    </w:p>
    <w:p w14:paraId="4D8A8393">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cs="Times New Roman"/>
          <w:sz w:val="28"/>
          <w:szCs w:val="28"/>
        </w:rPr>
        <w:t>Nếu có lỗi, hệ thống hiển thị thông báo và yêu cầu chỉnh sửa.</w:t>
      </w:r>
    </w:p>
    <w:p w14:paraId="4F786009">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Nút Hành Động:</w:t>
      </w:r>
    </w:p>
    <w:p w14:paraId="694841B9">
      <w:pPr>
        <w:keepNext w:val="0"/>
        <w:keepLines w:val="0"/>
        <w:widowControl/>
        <w:numPr>
          <w:ilvl w:val="0"/>
          <w:numId w:val="3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Quay Lại:</w:t>
      </w:r>
      <w:r>
        <w:rPr>
          <w:rFonts w:hint="default" w:ascii="Times New Roman" w:hAnsi="Times New Roman" w:cs="Times New Roman"/>
          <w:sz w:val="28"/>
          <w:szCs w:val="28"/>
        </w:rPr>
        <w:t xml:space="preserve"> Quay về bước nhập thông tin để chỉnh sửa.</w:t>
      </w:r>
    </w:p>
    <w:p w14:paraId="70F99B19">
      <w:pPr>
        <w:keepNext w:val="0"/>
        <w:keepLines w:val="0"/>
        <w:widowControl/>
        <w:numPr>
          <w:ilvl w:val="0"/>
          <w:numId w:val="32"/>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Xác Nhận &amp; Lưu:</w:t>
      </w:r>
      <w:r>
        <w:rPr>
          <w:rFonts w:hint="default" w:ascii="Times New Roman" w:hAnsi="Times New Roman" w:cs="Times New Roman"/>
          <w:sz w:val="28"/>
          <w:szCs w:val="28"/>
        </w:rPr>
        <w:t xml:space="preserve"> Lưu thông tin vào cơ sở dữ liệu.</w:t>
      </w:r>
    </w:p>
    <w:p w14:paraId="35D3D62D">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4. Giao Diện Xác Nhận Thành Công</w:t>
      </w:r>
    </w:p>
    <w:p w14:paraId="6CFF8DB6">
      <w:pPr>
        <w:keepNext w:val="0"/>
        <w:keepLines w:val="0"/>
        <w:widowControl/>
        <w:numPr>
          <w:ilvl w:val="0"/>
          <w:numId w:val="33"/>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Hiển Thị Thông Báo:</w:t>
      </w:r>
    </w:p>
    <w:p w14:paraId="7F7DBE9E">
      <w:pPr>
        <w:keepNext w:val="0"/>
        <w:keepLines w:val="0"/>
        <w:widowControl/>
        <w:numPr>
          <w:ilvl w:val="1"/>
          <w:numId w:val="3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"Đăng ký thành công! Vui lòng kiểm tra email để nhận thông tin xác nhận."</w:t>
      </w:r>
    </w:p>
    <w:p w14:paraId="7F5A5D3B">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Gửi Qua Email:</w:t>
      </w:r>
    </w:p>
    <w:p w14:paraId="5C7B97C2">
      <w:pPr>
        <w:keepNext w:val="0"/>
        <w:keepLines w:val="0"/>
        <w:widowControl/>
        <w:numPr>
          <w:ilvl w:val="0"/>
          <w:numId w:val="3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Tên Đội Bóng</w:t>
      </w:r>
    </w:p>
    <w:p w14:paraId="6A7C9504">
      <w:pPr>
        <w:keepNext w:val="0"/>
        <w:keepLines w:val="0"/>
        <w:widowControl/>
        <w:numPr>
          <w:ilvl w:val="0"/>
          <w:numId w:val="3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Giải Đấu Đăng Ký</w:t>
      </w:r>
    </w:p>
    <w:p w14:paraId="06E26E6E">
      <w:pPr>
        <w:keepNext w:val="0"/>
        <w:keepLines w:val="0"/>
        <w:widowControl/>
        <w:numPr>
          <w:ilvl w:val="0"/>
          <w:numId w:val="3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Thời Gian Đăng Ký</w:t>
      </w:r>
    </w:p>
    <w:p w14:paraId="15723C89">
      <w:pPr>
        <w:keepNext w:val="0"/>
        <w:keepLines w:val="0"/>
        <w:widowControl/>
        <w:numPr>
          <w:ilvl w:val="0"/>
          <w:numId w:val="35"/>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Hướng Dẫn Tiếp Theo</w:t>
      </w:r>
    </w:p>
    <w:p w14:paraId="2207B449">
      <w:pPr>
        <w:keepNext w:val="0"/>
        <w:keepLines w:val="0"/>
        <w:widowControl/>
        <w:numPr>
          <w:ilvl w:val="1"/>
          <w:numId w:val="3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Thông tin về thời gian, địa điểm tổ chức buổi họp đội trưởng và lịch thi đấu.</w:t>
      </w:r>
    </w:p>
    <w:p w14:paraId="2386669D">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5. Giao Diện Quản Lý Danh Sách Đăng Ký (Dành Cho Quản Trị Viên)</w:t>
      </w:r>
    </w:p>
    <w:p w14:paraId="7C647345">
      <w:pPr>
        <w:keepNext w:val="0"/>
        <w:keepLines w:val="0"/>
        <w:widowControl/>
        <w:numPr>
          <w:ilvl w:val="0"/>
          <w:numId w:val="3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Người quản trị có thể xem danh sách các đội bóng đã đăng ký cho từng giải đấu.</w:t>
      </w:r>
    </w:p>
    <w:p w14:paraId="1EE1EF33">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Danh Sách Đội Bóng Đăng Ký:</w:t>
      </w:r>
    </w:p>
    <w:p w14:paraId="6C836AF3">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1: Tên Giải Đấu</w:t>
      </w:r>
    </w:p>
    <w:p w14:paraId="5AF2129B">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2: Tên Đội Bóng</w:t>
      </w:r>
    </w:p>
    <w:p w14:paraId="317C86EE">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3: Huấn Luyện Viên</w:t>
      </w:r>
    </w:p>
    <w:p w14:paraId="243E4587">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4: Số Lượng Cầu Thủ</w:t>
      </w:r>
    </w:p>
    <w:p w14:paraId="63D230CD">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Cột 5: Trạng Thái Đăng Ký</w:t>
      </w:r>
      <w:r>
        <w:rPr>
          <w:rFonts w:hint="default" w:ascii="Times New Roman" w:hAnsi="Times New Roman" w:cs="Times New Roman"/>
          <w:sz w:val="28"/>
          <w:szCs w:val="28"/>
        </w:rPr>
        <w:t xml:space="preserve"> (Chờ xác nhận, Đã xác nhận, Đã hủy)</w:t>
      </w:r>
    </w:p>
    <w:p w14:paraId="50829E6C">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Nút Chỉnh Sửa:</w:t>
      </w:r>
      <w:r>
        <w:rPr>
          <w:rFonts w:hint="default" w:ascii="Times New Roman" w:hAnsi="Times New Roman" w:cs="Times New Roman"/>
          <w:sz w:val="28"/>
          <w:szCs w:val="28"/>
        </w:rPr>
        <w:t xml:space="preserve"> Cho phép chỉnh sửa thông tin đội bóng.</w:t>
      </w:r>
    </w:p>
    <w:p w14:paraId="3F06F1B3">
      <w:pPr>
        <w:keepNext w:val="0"/>
        <w:keepLines w:val="0"/>
        <w:widowControl/>
        <w:numPr>
          <w:ilvl w:val="0"/>
          <w:numId w:val="3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Nút Hủy Đăng Ký:</w:t>
      </w:r>
      <w:r>
        <w:rPr>
          <w:rFonts w:hint="default" w:ascii="Times New Roman" w:hAnsi="Times New Roman" w:cs="Times New Roman"/>
          <w:sz w:val="28"/>
          <w:szCs w:val="28"/>
        </w:rPr>
        <w:t xml:space="preserve"> Hủy đăng ký của đội bóng.</w:t>
      </w:r>
    </w:p>
    <w:p w14:paraId="449AAF11">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Quy Trình Xử Lý Lỗi</w:t>
      </w:r>
    </w:p>
    <w:p w14:paraId="0F81412A">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Lỗi Thiếu Thông Tin Bắt Buộc:</w:t>
      </w:r>
    </w:p>
    <w:p w14:paraId="7EC3F925">
      <w:pPr>
        <w:keepNext w:val="0"/>
        <w:keepLines w:val="0"/>
        <w:widowControl/>
        <w:numPr>
          <w:ilvl w:val="1"/>
          <w:numId w:val="3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Hệ thống hiển thị thông báo:</w:t>
      </w:r>
    </w:p>
    <w:p w14:paraId="4B43A853">
      <w:pPr>
        <w:keepNext w:val="0"/>
        <w:keepLines w:val="0"/>
        <w:widowControl/>
        <w:numPr>
          <w:ilvl w:val="2"/>
          <w:numId w:val="40"/>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8"/>
          <w:szCs w:val="28"/>
        </w:rPr>
      </w:pPr>
      <w:r>
        <w:rPr>
          <w:rFonts w:hint="default" w:ascii="Times New Roman" w:hAnsi="Times New Roman" w:cs="Times New Roman"/>
          <w:sz w:val="28"/>
          <w:szCs w:val="28"/>
        </w:rPr>
        <w:t>"Vui lòng nhập tên đội bóng."</w:t>
      </w:r>
    </w:p>
    <w:p w14:paraId="2D5F93D3">
      <w:pPr>
        <w:keepNext w:val="0"/>
        <w:keepLines w:val="0"/>
        <w:widowControl/>
        <w:numPr>
          <w:ilvl w:val="2"/>
          <w:numId w:val="40"/>
        </w:numPr>
        <w:suppressLineNumbers w:val="0"/>
        <w:tabs>
          <w:tab w:val="left" w:pos="2160"/>
        </w:tabs>
        <w:spacing w:before="0" w:beforeAutospacing="1" w:after="0" w:afterAutospacing="1" w:line="360" w:lineRule="auto"/>
        <w:ind w:left="2160" w:hanging="360"/>
        <w:rPr>
          <w:rFonts w:hint="default" w:ascii="Times New Roman" w:hAnsi="Times New Roman" w:cs="Times New Roman"/>
          <w:sz w:val="28"/>
          <w:szCs w:val="28"/>
        </w:rPr>
      </w:pPr>
      <w:r>
        <w:rPr>
          <w:rFonts w:hint="default" w:ascii="Times New Roman" w:hAnsi="Times New Roman" w:cs="Times New Roman"/>
          <w:sz w:val="28"/>
          <w:szCs w:val="28"/>
        </w:rPr>
        <w:t>"Vui lòng nhập danh sách cầu thủ (tối thiểu 11 cầu thủ)."</w:t>
      </w:r>
    </w:p>
    <w:p w14:paraId="1AF2F5FB">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Lỗi Trùng Lặp Tên Đội Bóng:</w:t>
      </w:r>
    </w:p>
    <w:p w14:paraId="25DDB789">
      <w:pPr>
        <w:keepNext w:val="0"/>
        <w:keepLines w:val="0"/>
        <w:widowControl/>
        <w:numPr>
          <w:ilvl w:val="1"/>
          <w:numId w:val="4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Hệ thống kiểm tra tên đội bóng trong cơ sở dữ liệu.</w:t>
      </w:r>
    </w:p>
    <w:p w14:paraId="6DE6FEB8">
      <w:pPr>
        <w:keepNext w:val="0"/>
        <w:keepLines w:val="0"/>
        <w:widowControl/>
        <w:numPr>
          <w:ilvl w:val="1"/>
          <w:numId w:val="4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Nếu tên trùng lặp, hiển thị thông báo:</w:t>
      </w:r>
    </w:p>
    <w:p w14:paraId="5E19901F">
      <w:pPr>
        <w:keepNext w:val="0"/>
        <w:keepLines w:val="0"/>
        <w:widowControl/>
        <w:numPr>
          <w:ilvl w:val="2"/>
          <w:numId w:val="42"/>
        </w:numPr>
        <w:suppressLineNumbers w:val="0"/>
        <w:spacing w:before="0" w:beforeAutospacing="1" w:after="0" w:afterAutospacing="1" w:line="360" w:lineRule="auto"/>
        <w:ind w:left="160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"Tên đội bóng đã tồn tại trong giải đấu này. Vui lòng chọn tên khác."</w:t>
      </w:r>
    </w:p>
    <w:p w14:paraId="478C59F4">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Lỗi Độ Tuổi Cầu Thủ Không Hợp Lệ:</w:t>
      </w:r>
    </w:p>
    <w:p w14:paraId="1318B6A8">
      <w:pPr>
        <w:keepNext w:val="0"/>
        <w:keepLines w:val="0"/>
        <w:widowControl/>
        <w:numPr>
          <w:ilvl w:val="1"/>
          <w:numId w:val="4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Nếu cầu thủ dưới 18 hoặc trên 40 tuổi, hiển thị thông báo:</w:t>
      </w:r>
    </w:p>
    <w:p w14:paraId="26ED6CE3">
      <w:pPr>
        <w:keepNext w:val="0"/>
        <w:keepLines w:val="0"/>
        <w:widowControl/>
        <w:numPr>
          <w:ilvl w:val="2"/>
          <w:numId w:val="44"/>
        </w:numPr>
        <w:suppressLineNumbers w:val="0"/>
        <w:spacing w:before="0" w:beforeAutospacing="1" w:after="0" w:afterAutospacing="1" w:line="360" w:lineRule="auto"/>
        <w:ind w:left="160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"Cầu thủ [Tên Cầu Thủ] không đáp ứng yêu cầu độ tuổi (18 - 40 tuổi)."</w:t>
      </w:r>
    </w:p>
    <w:p w14:paraId="05D0FD94">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Lỗi Kết Nối Cơ Sở Dữ Liệu:</w:t>
      </w:r>
    </w:p>
    <w:p w14:paraId="71548BBA">
      <w:pPr>
        <w:keepNext w:val="0"/>
        <w:keepLines w:val="0"/>
        <w:widowControl/>
        <w:numPr>
          <w:ilvl w:val="1"/>
          <w:numId w:val="4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Nếu xảy ra lỗi kết nối, hệ thống hiển thị thông báo:</w:t>
      </w:r>
    </w:p>
    <w:p w14:paraId="35D7D5F5">
      <w:pPr>
        <w:keepNext w:val="0"/>
        <w:keepLines w:val="0"/>
        <w:widowControl/>
        <w:numPr>
          <w:ilvl w:val="2"/>
          <w:numId w:val="46"/>
        </w:numPr>
        <w:suppressLineNumbers w:val="0"/>
        <w:spacing w:before="0" w:beforeAutospacing="1" w:after="0" w:afterAutospacing="1" w:line="360" w:lineRule="auto"/>
        <w:ind w:left="160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"Không thể lưu thông tin đăng ký. Vui lòng thử lại sau."</w:t>
      </w:r>
    </w:p>
    <w:p w14:paraId="5DB7D06D">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3D6B0C1F">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Yêu Cầu Dữ Liệu</w:t>
      </w:r>
    </w:p>
    <w:p w14:paraId="01CCAED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Bảng Registrations:</w:t>
      </w:r>
      <w:bookmarkStart w:id="1" w:name="_GoBack"/>
      <w:bookmarkEnd w:id="1"/>
      <w:r>
        <w:rPr>
          <w:rFonts w:hint="default" w:ascii="Times New Roman" w:hAnsi="Times New Roman" w:cs="Times New Roman"/>
          <w:sz w:val="28"/>
          <w:szCs w:val="28"/>
        </w:rPr>
        <w:br w:type="textWrapping"/>
      </w:r>
      <w:r>
        <w:rPr>
          <w:rFonts w:hint="default" w:ascii="Times New Roman" w:hAnsi="Times New Roman" w:cs="Times New Roman"/>
          <w:sz w:val="28"/>
          <w:szCs w:val="28"/>
        </w:rPr>
        <w:t>Lưu thông tin đăng ký giải đấu.</w:t>
      </w:r>
    </w:p>
    <w:p w14:paraId="52433E0A">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MaRegistration:</w:t>
      </w:r>
      <w:r>
        <w:rPr>
          <w:rFonts w:hint="default" w:ascii="Times New Roman" w:hAnsi="Times New Roman" w:cs="Times New Roman"/>
          <w:sz w:val="28"/>
          <w:szCs w:val="28"/>
        </w:rPr>
        <w:t xml:space="preserve"> Mã đăng ký (khóa chính).</w:t>
      </w:r>
    </w:p>
    <w:p w14:paraId="23D3B6F0">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MaTeam:</w:t>
      </w:r>
      <w:r>
        <w:rPr>
          <w:rFonts w:hint="default" w:ascii="Times New Roman" w:hAnsi="Times New Roman" w:cs="Times New Roman"/>
          <w:sz w:val="28"/>
          <w:szCs w:val="28"/>
        </w:rPr>
        <w:t xml:space="preserve"> Mã đội bóng (khóa ngoại).</w:t>
      </w:r>
    </w:p>
    <w:p w14:paraId="164E04CA">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SoThanhVien:</w:t>
      </w:r>
      <w:r>
        <w:rPr>
          <w:rFonts w:hint="default" w:ascii="Times New Roman" w:hAnsi="Times New Roman" w:cs="Times New Roman"/>
          <w:sz w:val="28"/>
          <w:szCs w:val="28"/>
        </w:rPr>
        <w:t xml:space="preserve"> Số lượng thành viên.</w:t>
      </w:r>
    </w:p>
    <w:p w14:paraId="74BF5E9B">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NgayDangKy:</w:t>
      </w:r>
      <w:r>
        <w:rPr>
          <w:rFonts w:hint="default" w:ascii="Times New Roman" w:hAnsi="Times New Roman" w:cs="Times New Roman"/>
          <w:sz w:val="28"/>
          <w:szCs w:val="28"/>
        </w:rPr>
        <w:t xml:space="preserve"> Ngày đăng ký.</w:t>
      </w:r>
    </w:p>
    <w:p w14:paraId="66881372">
      <w:pPr>
        <w:keepNext w:val="0"/>
        <w:keepLines w:val="0"/>
        <w:widowControl/>
        <w:numPr>
          <w:ilvl w:val="0"/>
          <w:numId w:val="47"/>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TrangThai:</w:t>
      </w:r>
      <w:r>
        <w:rPr>
          <w:rFonts w:hint="default" w:ascii="Times New Roman" w:hAnsi="Times New Roman" w:cs="Times New Roman"/>
          <w:sz w:val="28"/>
          <w:szCs w:val="28"/>
        </w:rPr>
        <w:t xml:space="preserve"> Trạng thái đăng ký (Chờ xác nhận, Đã xác nhận, Đã hủy).</w:t>
      </w:r>
    </w:p>
    <w:p w14:paraId="59319EC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Bảng Teams:</w:t>
      </w:r>
      <w:r>
        <w:rPr>
          <w:rFonts w:hint="default" w:ascii="Times New Roman" w:hAnsi="Times New Roman" w:cs="Times New Roman"/>
          <w:sz w:val="28"/>
          <w:szCs w:val="28"/>
        </w:rPr>
        <w:br w:type="textWrapping"/>
      </w:r>
      <w:r>
        <w:rPr>
          <w:rFonts w:hint="default" w:ascii="Times New Roman" w:hAnsi="Times New Roman" w:cs="Times New Roman"/>
          <w:sz w:val="28"/>
          <w:szCs w:val="28"/>
        </w:rPr>
        <w:t>Lưu thông tin đội bóng.</w:t>
      </w:r>
    </w:p>
    <w:p w14:paraId="645AE9C3">
      <w:pPr>
        <w:keepNext w:val="0"/>
        <w:keepLines w:val="0"/>
        <w:widowControl/>
        <w:numPr>
          <w:ilvl w:val="0"/>
          <w:numId w:val="4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MaTeam:</w:t>
      </w:r>
      <w:r>
        <w:rPr>
          <w:rFonts w:hint="default" w:ascii="Times New Roman" w:hAnsi="Times New Roman" w:cs="Times New Roman"/>
          <w:sz w:val="28"/>
          <w:szCs w:val="28"/>
        </w:rPr>
        <w:t xml:space="preserve"> Mã đội bóng (khóa chính).</w:t>
      </w:r>
    </w:p>
    <w:p w14:paraId="7FC4AD9E">
      <w:pPr>
        <w:keepNext w:val="0"/>
        <w:keepLines w:val="0"/>
        <w:widowControl/>
        <w:numPr>
          <w:ilvl w:val="0"/>
          <w:numId w:val="4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TenTeam:</w:t>
      </w:r>
      <w:r>
        <w:rPr>
          <w:rFonts w:hint="default" w:ascii="Times New Roman" w:hAnsi="Times New Roman" w:cs="Times New Roman"/>
          <w:sz w:val="28"/>
          <w:szCs w:val="28"/>
        </w:rPr>
        <w:t xml:space="preserve"> Tên đội bóng.</w:t>
      </w:r>
    </w:p>
    <w:p w14:paraId="0EA7C036">
      <w:pPr>
        <w:keepNext w:val="0"/>
        <w:keepLines w:val="0"/>
        <w:widowControl/>
        <w:numPr>
          <w:ilvl w:val="0"/>
          <w:numId w:val="4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HLV:</w:t>
      </w:r>
      <w:r>
        <w:rPr>
          <w:rFonts w:hint="default" w:ascii="Times New Roman" w:hAnsi="Times New Roman" w:cs="Times New Roman"/>
          <w:sz w:val="28"/>
          <w:szCs w:val="28"/>
        </w:rPr>
        <w:t xml:space="preserve"> Huấn luyện viên.</w:t>
      </w:r>
    </w:p>
    <w:p w14:paraId="0A821986">
      <w:pPr>
        <w:keepNext w:val="0"/>
        <w:keepLines w:val="0"/>
        <w:widowControl/>
        <w:numPr>
          <w:ilvl w:val="0"/>
          <w:numId w:val="48"/>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BieuTuong:</w:t>
      </w:r>
      <w:r>
        <w:rPr>
          <w:rFonts w:hint="default" w:ascii="Times New Roman" w:hAnsi="Times New Roman" w:cs="Times New Roman"/>
          <w:sz w:val="28"/>
          <w:szCs w:val="28"/>
        </w:rPr>
        <w:t xml:space="preserve"> Logo đội bóng.</w:t>
      </w:r>
    </w:p>
    <w:p w14:paraId="6E3DBCDF">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Bảng Coaches:</w:t>
      </w:r>
      <w:r>
        <w:rPr>
          <w:rFonts w:hint="default" w:ascii="Times New Roman" w:hAnsi="Times New Roman" w:cs="Times New Roman"/>
          <w:sz w:val="28"/>
          <w:szCs w:val="28"/>
        </w:rPr>
        <w:br w:type="textWrapping"/>
      </w:r>
      <w:r>
        <w:rPr>
          <w:rFonts w:hint="default" w:ascii="Times New Roman" w:hAnsi="Times New Roman" w:cs="Times New Roman"/>
          <w:sz w:val="28"/>
          <w:szCs w:val="28"/>
        </w:rPr>
        <w:t>Lưu thông tin huấn luyện viên.</w:t>
      </w:r>
    </w:p>
    <w:p w14:paraId="799AC57F">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MaCoach:</w:t>
      </w:r>
      <w:r>
        <w:rPr>
          <w:rFonts w:hint="default" w:ascii="Times New Roman" w:hAnsi="Times New Roman" w:cs="Times New Roman"/>
          <w:sz w:val="28"/>
          <w:szCs w:val="28"/>
        </w:rPr>
        <w:t xml:space="preserve"> Mã huấn luyện viên (khóa chính).</w:t>
      </w:r>
    </w:p>
    <w:p w14:paraId="206E44DF">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TenCoach:</w:t>
      </w:r>
      <w:r>
        <w:rPr>
          <w:rFonts w:hint="default" w:ascii="Times New Roman" w:hAnsi="Times New Roman" w:cs="Times New Roman"/>
          <w:sz w:val="28"/>
          <w:szCs w:val="28"/>
        </w:rPr>
        <w:t xml:space="preserve"> Tên huấn luyện viên.</w:t>
      </w:r>
    </w:p>
    <w:p w14:paraId="557E3454">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SoDienThoai:</w:t>
      </w:r>
      <w:r>
        <w:rPr>
          <w:rFonts w:hint="default" w:ascii="Times New Roman" w:hAnsi="Times New Roman" w:cs="Times New Roman"/>
          <w:sz w:val="28"/>
          <w:szCs w:val="28"/>
        </w:rPr>
        <w:t xml:space="preserve"> Số điện thoại.</w:t>
      </w:r>
    </w:p>
    <w:p w14:paraId="7E801F85">
      <w:pPr>
        <w:keepNext w:val="0"/>
        <w:keepLines w:val="0"/>
        <w:widowControl/>
        <w:numPr>
          <w:ilvl w:val="0"/>
          <w:numId w:val="49"/>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Email:</w:t>
      </w:r>
      <w:r>
        <w:rPr>
          <w:rFonts w:hint="default" w:ascii="Times New Roman" w:hAnsi="Times New Roman" w:cs="Times New Roman"/>
          <w:sz w:val="28"/>
          <w:szCs w:val="28"/>
        </w:rPr>
        <w:t xml:space="preserve"> Địa chỉ email.</w:t>
      </w:r>
    </w:p>
    <w:p w14:paraId="1232484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Bảng Players:</w:t>
      </w:r>
      <w:r>
        <w:rPr>
          <w:rFonts w:hint="default" w:ascii="Times New Roman" w:hAnsi="Times New Roman" w:cs="Times New Roman"/>
          <w:sz w:val="28"/>
          <w:szCs w:val="28"/>
        </w:rPr>
        <w:br w:type="textWrapping"/>
      </w:r>
      <w:r>
        <w:rPr>
          <w:rFonts w:hint="default" w:ascii="Times New Roman" w:hAnsi="Times New Roman" w:cs="Times New Roman"/>
          <w:sz w:val="28"/>
          <w:szCs w:val="28"/>
        </w:rPr>
        <w:t>Lưu thông tin cầu thủ.</w:t>
      </w:r>
    </w:p>
    <w:p w14:paraId="612CC07B">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MaPlayer:</w:t>
      </w:r>
      <w:r>
        <w:rPr>
          <w:rFonts w:hint="default" w:ascii="Times New Roman" w:hAnsi="Times New Roman" w:cs="Times New Roman"/>
          <w:sz w:val="28"/>
          <w:szCs w:val="28"/>
        </w:rPr>
        <w:t xml:space="preserve"> Mã cầu thủ (khóa chính).</w:t>
      </w:r>
    </w:p>
    <w:p w14:paraId="40288ACF">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TenPlayer:</w:t>
      </w:r>
      <w:r>
        <w:rPr>
          <w:rFonts w:hint="default" w:ascii="Times New Roman" w:hAnsi="Times New Roman" w:cs="Times New Roman"/>
          <w:sz w:val="28"/>
          <w:szCs w:val="28"/>
        </w:rPr>
        <w:t xml:space="preserve"> Tên cầu thủ.</w:t>
      </w:r>
    </w:p>
    <w:p w14:paraId="1E5B47A6">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NgaySinh:</w:t>
      </w:r>
      <w:r>
        <w:rPr>
          <w:rFonts w:hint="default" w:ascii="Times New Roman" w:hAnsi="Times New Roman" w:cs="Times New Roman"/>
          <w:sz w:val="28"/>
          <w:szCs w:val="28"/>
        </w:rPr>
        <w:t xml:space="preserve"> Ngày sinh.</w:t>
      </w:r>
    </w:p>
    <w:p w14:paraId="300E7804">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ViTri:</w:t>
      </w:r>
      <w:r>
        <w:rPr>
          <w:rFonts w:hint="default" w:ascii="Times New Roman" w:hAnsi="Times New Roman" w:cs="Times New Roman"/>
          <w:sz w:val="28"/>
          <w:szCs w:val="28"/>
        </w:rPr>
        <w:t xml:space="preserve"> Vị trí thi đấu.</w:t>
      </w:r>
    </w:p>
    <w:p w14:paraId="0C429191">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SoAo:</w:t>
      </w:r>
      <w:r>
        <w:rPr>
          <w:rFonts w:hint="default" w:ascii="Times New Roman" w:hAnsi="Times New Roman" w:cs="Times New Roman"/>
          <w:sz w:val="28"/>
          <w:szCs w:val="28"/>
        </w:rPr>
        <w:t xml:space="preserve"> Số áo.</w:t>
      </w:r>
    </w:p>
    <w:p w14:paraId="70BF7B94">
      <w:pPr>
        <w:keepNext w:val="0"/>
        <w:keepLines w:val="0"/>
        <w:widowControl/>
        <w:numPr>
          <w:ilvl w:val="0"/>
          <w:numId w:val="50"/>
        </w:numPr>
        <w:suppressLineNumbers w:val="0"/>
        <w:spacing w:before="0" w:beforeAutospacing="1" w:after="0" w:afterAutospacing="1" w:line="360" w:lineRule="auto"/>
        <w:ind w:left="720" w:hanging="360"/>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Style w:val="12"/>
          <w:rFonts w:hint="default" w:ascii="Times New Roman" w:hAnsi="Times New Roman" w:cs="Times New Roman"/>
          <w:sz w:val="28"/>
          <w:szCs w:val="28"/>
        </w:rPr>
        <w:t>MaTeam:</w:t>
      </w:r>
      <w:r>
        <w:rPr>
          <w:rFonts w:hint="default" w:ascii="Times New Roman" w:hAnsi="Times New Roman" w:cs="Times New Roman"/>
          <w:sz w:val="28"/>
          <w:szCs w:val="28"/>
        </w:rPr>
        <w:t xml:space="preserve"> Mã đội bóng (khóa ngoại).</w:t>
      </w:r>
    </w:p>
    <w:p w14:paraId="00000065">
      <w:pPr>
        <w:keepNext w:val="0"/>
        <w:keepLines w:val="0"/>
        <w:widowControl/>
        <w:spacing w:line="360" w:lineRule="auto"/>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66">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3</w:t>
      </w:r>
      <w:r>
        <w:rPr>
          <w:rFonts w:ascii="Times New Roman" w:hAnsi="Times New Roman" w:eastAsia="Times New Roman" w:cs="Times New Roman"/>
          <w:sz w:val="34"/>
          <w:szCs w:val="34"/>
          <w:rtl w:val="0"/>
        </w:rPr>
        <w:t>: Quản lý thông tin đội bóng</w:t>
      </w:r>
    </w:p>
    <w:p w14:paraId="00000067">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thêm, sửa, xóa thông tin các đội bóng tham gia giải đấu.</w:t>
      </w:r>
    </w:p>
    <w:p w14:paraId="00000069">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trường hợp cụ thể:</w:t>
      </w:r>
    </w:p>
    <w:p w14:paraId="0000006A">
      <w:pPr>
        <w:keepNext w:val="0"/>
        <w:keepLines w:val="0"/>
        <w:pageBreakBefore w:val="0"/>
        <w:widowControl/>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Thêm đội bóng mới:</w:t>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thông tin đội bóng bao gồm: Tên đội, tên huấn luyện viên (HLV), biểu tượng đội bóng.</w:t>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trùng lặp tên đội bóng trước khi lưu dữ liệu.</w:t>
      </w: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không có lỗi, hệ thống lưu thông tin vào cơ sở dữ liệu và thông báo thành công.</w:t>
      </w:r>
    </w:p>
    <w:p w14:paraId="0000006E">
      <w:pPr>
        <w:keepNext w:val="0"/>
        <w:keepLines w:val="0"/>
        <w:pageBreakBefore w:val="0"/>
        <w:widowControl/>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Chỉnh sửa thông tin đội bóng:</w:t>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đội bóng cần chỉnh sửa từ danh sách hiển thị.</w:t>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chỉnh sửa các thông tin như tên đội, tên HLV, và biểu tượng.</w:t>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chỉnh sửa, người dùng nhấn nút lưu để cập nhật thông tin vào cơ sở dữ liệu.</w:t>
      </w:r>
    </w:p>
    <w:p w14:paraId="00000072">
      <w:pPr>
        <w:keepNext w:val="0"/>
        <w:keepLines w:val="0"/>
        <w:pageBreakBefore w:val="0"/>
        <w:widowControl/>
        <w:numPr>
          <w:ilvl w:val="0"/>
          <w:numId w:val="51"/>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Xóa đội bóng:</w:t>
      </w:r>
    </w:p>
    <w:p w14:paraId="000000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đội bóng cần xóa.</w:t>
      </w:r>
    </w:p>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thông báo xác nhận trước khi thực hiện thao tác xóa.</w:t>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người dùng đồng ý, hệ thống sẽ xóa thông tin đội bóng khỏi cơ sở dữ liệu.</w:t>
      </w:r>
    </w:p>
    <w:p w14:paraId="00000076">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p>
    <w:p w14:paraId="00000077">
      <w:pPr>
        <w:keepNext w:val="0"/>
        <w:keepLines w:val="0"/>
        <w:pageBreakBefore w:val="0"/>
        <w:widowControl/>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đăng nhập người dùng truy cập vào giao diện quản lý đội bóng.</w:t>
      </w:r>
    </w:p>
    <w:p w14:paraId="00000078">
      <w:pPr>
        <w:keepNext w:val="0"/>
        <w:keepLines w:val="0"/>
        <w:pageBreakBefore w:val="0"/>
        <w:widowControl/>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Chọn thêm mới hoặc chỉnh sửa thông tin đội bóng.</w:t>
      </w:r>
    </w:p>
    <w:p w14:paraId="00000079">
      <w:pPr>
        <w:keepNext w:val="0"/>
        <w:keepLines w:val="0"/>
        <w:pageBreakBefore w:val="0"/>
        <w:widowControl/>
        <w:numPr>
          <w:ilvl w:val="0"/>
          <w:numId w:val="5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Nhấn lưu để cập nhật vào cơ sở dữ liệu SQL Server.</w:t>
      </w:r>
    </w:p>
    <w:p w14:paraId="0000007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Teams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MaTeam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TenTeam, HLV, BieuTuong).</w:t>
      </w:r>
    </w:p>
    <w:p w14:paraId="0000007C">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4</w:t>
      </w:r>
      <w:r>
        <w:rPr>
          <w:rFonts w:ascii="Times New Roman" w:hAnsi="Times New Roman" w:eastAsia="Times New Roman" w:cs="Times New Roman"/>
          <w:sz w:val="34"/>
          <w:szCs w:val="34"/>
          <w:rtl w:val="0"/>
        </w:rPr>
        <w:t>: Xếp lịch thi đấu tự động</w:t>
      </w:r>
    </w:p>
    <w:p w14:paraId="0000007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tự động tạo lịch thi đấu cho các đội tham gia theo hình thức lượt đi - lượt về, đảm bảo tính công bằng và tránh các xung đột về thời gian, sân thi đấu.</w:t>
      </w:r>
    </w:p>
    <w:p w14:paraId="0000007F">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lịch thi đấu dựa trên danh sách đội bóng đã đăng ký.</w:t>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bổ sân thi đấu và ngày giờ thi đấu.</w:t>
      </w:r>
    </w:p>
    <w:p w14:paraId="000000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mỗi đội thi đấu với tất cả các đội khác 2 lần (lượt đi và lượt về).</w:t>
      </w: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Tuân thủ các quy tắc tạo lịch thi đấu, chẳng hạn như:</w:t>
      </w:r>
    </w:p>
    <w:p w14:paraId="000000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nếu có điều kiện.</w:t>
      </w: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Tránh xếp lịch thi đấu dày đặc cho một đội trong thời gian ngắn.</w:t>
      </w:r>
    </w:p>
    <w:p w14:paraId="000000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các trận đấu diễn ra vào những khung giờ hợp lý, tránh trùng lịch.</w:t>
      </w:r>
    </w:p>
    <w:p w14:paraId="00000087">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 chi tiết:</w:t>
      </w:r>
    </w:p>
    <w:p w14:paraId="000000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Người dùng chọn chức năng xếp lịch thi đấu</w:t>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đăng nhập vào hệ thống và chọn chức năng “Xếp lịch thi đấu” từ menu chính.</w:t>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Hệ thống kiểm tra danh sách đội bóng đã đăng ký</w:t>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số lượng đội bóng để đảm bảo đủ điều kiện tạo lịch thi đấu.</w:t>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số lượng đội ít hơn 4, hiển thị thông báo yêu cầu bổ sung thêm đội.</w:t>
      </w: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Hệ thống tự động áp dụng thuật toán tạo lịch thi đấu</w:t>
      </w:r>
    </w:p>
    <w:p w14:paraId="0000008E">
      <w:pPr>
        <w:keepNext w:val="0"/>
        <w:keepLines w:val="0"/>
        <w:pageBreakBefore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sử dụng thuật toán vòng tròn (Round-robin) để tạo lịch thi đấu lượt đi và lượt về.</w:t>
      </w:r>
    </w:p>
    <w:p w14:paraId="0000008F">
      <w:pPr>
        <w:keepNext w:val="0"/>
        <w:keepLines w:val="0"/>
        <w:pageBreakBefore w:val="0"/>
        <w:widowControl/>
        <w:numPr>
          <w:ilvl w:val="0"/>
          <w:numId w:val="5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Thuật toán đảm bảo rằng mỗi đội sẽ gặp tất cả các đội khác 2 lần.</w:t>
      </w:r>
    </w:p>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Phân bổ sân thi đấu và thời gian thi đấu</w:t>
      </w:r>
    </w:p>
    <w:p w14:paraId="00000091">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phân bổ sân thi đấu dựa trên danh sách sân đã đăng ký.</w:t>
      </w:r>
    </w:p>
    <w:p w14:paraId="00000092">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và đảm bảo luân phiên sân khách.</w:t>
      </w:r>
    </w:p>
    <w:p w14:paraId="00000093">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sắp xếp ngày giờ thi đấu hợp lý để tránh lịch thi đấu dày đặc.</w:t>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Hiển thị lịch thi đấu và xác nhận</w:t>
      </w:r>
    </w:p>
    <w:p w14:paraId="00000095">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lịch thi đấu chi tiết bao gồm: Tên đội thi đấu, ngày giờ, và sân thi đấu.</w:t>
      </w:r>
    </w:p>
    <w:p w14:paraId="00000096">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xem trước lịch thi đấu và nhấn nút “Xác nhận” để lưu vào cơ sở dữ liệu.</w:t>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6: Lưu lịch thi đấu vào cơ sở dữ liệu</w:t>
      </w:r>
    </w:p>
    <w:p w14:paraId="00000098">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xác nhận, hệ thống lưu lịch thi đấu vào bảng Matches trong SQL Server.</w:t>
      </w:r>
    </w:p>
    <w:p w14:paraId="00000099">
      <w:pPr>
        <w:keepNext w:val="0"/>
        <w:keepLines w:val="0"/>
        <w:pageBreakBefore w:val="0"/>
        <w:widowControl/>
        <w:numPr>
          <w:ilvl w:val="0"/>
          <w:numId w:val="54"/>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gửi thông báo lịch thi đấu đến các đội bóng qua email.</w:t>
      </w:r>
    </w:p>
    <w:p w14:paraId="0000009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Matches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NgayThiDau, GioThiDau, SanThiDau).</w:t>
      </w:r>
    </w:p>
    <w:p w14:paraId="0000009C">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5</w:t>
      </w:r>
      <w:r>
        <w:rPr>
          <w:rFonts w:ascii="Times New Roman" w:hAnsi="Times New Roman" w:eastAsia="Times New Roman" w:cs="Times New Roman"/>
          <w:sz w:val="34"/>
          <w:szCs w:val="34"/>
          <w:rtl w:val="0"/>
        </w:rPr>
        <w:t>: Cập nhật kết quả trận đấu</w:t>
      </w:r>
    </w:p>
    <w:p w14:paraId="0000009D">
      <w:pPr>
        <w:pStyle w:val="5"/>
        <w:keepNext w:val="0"/>
        <w:keepLines w:val="0"/>
        <w:widowControl/>
        <w:spacing w:line="360" w:lineRule="auto"/>
        <w:rPr>
          <w:rFonts w:ascii="Times New Roman" w:hAnsi="Times New Roman" w:eastAsia="Times New Roman" w:cs="Times New Roman"/>
          <w:b w:val="0"/>
          <w:i/>
          <w:sz w:val="28"/>
          <w:szCs w:val="28"/>
        </w:rPr>
      </w:pPr>
      <w:r>
        <w:rPr>
          <w:rFonts w:ascii="Times New Roman" w:hAnsi="Times New Roman" w:eastAsia="Times New Roman" w:cs="Times New Roman"/>
          <w:sz w:val="28"/>
          <w:szCs w:val="28"/>
          <w:rtl w:val="0"/>
        </w:rPr>
        <w:t>Mô tả:</w:t>
      </w:r>
      <w:r>
        <w:rPr>
          <w:rFonts w:ascii="Times New Roman" w:hAnsi="Times New Roman" w:eastAsia="Times New Roman" w:cs="Times New Roman"/>
          <w:b w:val="0"/>
          <w:i/>
          <w:sz w:val="28"/>
          <w:szCs w:val="28"/>
          <w:rtl w:val="0"/>
        </w:rPr>
        <w:t xml:space="preserve"> /// Cấp quyền cho Trọng tài</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kết quả từng trận đấu vào hệ thống để cập nhật thông tin chi tiết của từng trận đấu. Hệ thống cho phép nhập số bàn thắng của mỗi đội và xác nhận đội thắng, hòa hoặc thua. Sau khi kết quả được nhập, hệ thống sẽ tự động thực hiện các bước sau:</w:t>
      </w:r>
    </w:p>
    <w:p w14:paraId="0000009F">
      <w:pPr>
        <w:keepNext w:val="0"/>
        <w:keepLines w:val="0"/>
        <w:pageBreakBefore w:val="0"/>
        <w:widowControl/>
        <w:numPr>
          <w:ilvl w:val="0"/>
          <w:numId w:val="5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Kiểm tra và lưu kết quả:</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xác minh dữ liệu nhập vào để đảm bảo tính hợp lệ (ví dụ: không có số âm hoặc dữ liệu thiếu). Nếu hợp lệ, hệ thống lưu kết quả vào bảng Results.</w:t>
      </w:r>
    </w:p>
    <w:p w14:paraId="000000A0">
      <w:pPr>
        <w:keepNext w:val="0"/>
        <w:keepLines w:val="0"/>
        <w:pageBreakBefore w:val="0"/>
        <w:widowControl/>
        <w:numPr>
          <w:ilvl w:val="0"/>
          <w:numId w:val="5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điểm số:</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Dựa trên kết quả trận đấu, hệ thống sẽ tự động tính điểm cho mỗi đội:</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thắng: 3 điểm.</w:t>
      </w: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hòa: 1 điểm cho mỗi đội.</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thua: 0 điểm.</w:t>
      </w:r>
    </w:p>
    <w:p w14:paraId="000000A4">
      <w:pPr>
        <w:keepNext w:val="0"/>
        <w:keepLines w:val="0"/>
        <w:pageBreakBefore w:val="0"/>
        <w:widowControl/>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hiệu số bàn thắng: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tính toán hiệu số bàn thắng thua (bàn thắng - bàn thua) cho từng đội dựa trên kết quả trận đấu.</w:t>
      </w:r>
    </w:p>
    <w:p w14:paraId="000000A5">
      <w:pPr>
        <w:keepNext w:val="0"/>
        <w:keepLines w:val="0"/>
        <w:pageBreakBefore w:val="0"/>
        <w:widowControl/>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tổng số trận đã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ghi nhận tổng số trận mà mỗi đội đã tham gia, bao gồm cả số trận thắng, hòa và thua.</w:t>
      </w:r>
    </w:p>
    <w:p w14:paraId="000000A6">
      <w:pPr>
        <w:keepNext w:val="0"/>
        <w:keepLines w:val="0"/>
        <w:pageBreakBefore w:val="0"/>
        <w:widowControl/>
        <w:numPr>
          <w:ilvl w:val="0"/>
          <w:numId w:val="5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Xử lý các trường hợp đặc biệt: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Nếu có kết quả bất thường (ví dụ: hủy trận đấu hoặc vi phạm quy định), hệ thống sẽ yêu cầu người dùng xác nhận và cập nhật thủ công nếu cần thiết.</w:t>
      </w:r>
    </w:p>
    <w:p w14:paraId="000000A7">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A8">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của mỗi đội trong trận đấu.</w:t>
      </w:r>
    </w:p>
    <w:p w14:paraId="000000A9">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Tính điểm cho các đội theo quy tắc: Thắng 3 điểm, hòa 1 điểm, thua 0 điểm.</w:t>
      </w:r>
    </w:p>
    <w:p w14:paraId="000000AA">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nhật bảng xếp hạng sau mỗi trận đấu.</w:t>
      </w:r>
    </w:p>
    <w:p w14:paraId="000000AB">
      <w:pPr>
        <w:pStyle w:val="5"/>
        <w:keepNext w:val="0"/>
        <w:keepLines w:val="0"/>
        <w:widowControl/>
        <w:spacing w:line="360" w:lineRule="auto"/>
      </w:pPr>
      <w:r>
        <w:rPr>
          <w:rFonts w:ascii="Times New Roman" w:hAnsi="Times New Roman" w:eastAsia="Times New Roman" w:cs="Times New Roman"/>
          <w:sz w:val="28"/>
          <w:szCs w:val="28"/>
          <w:rtl w:val="0"/>
        </w:rPr>
        <w:t>Quy trình:</w:t>
      </w:r>
    </w:p>
    <w:p w14:paraId="000000AC">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truy cập vào giao diện danh sách trận đấu đã được tạo trong lịch thi đấu. Danh sách này có thể được hiển thị dưới dạng bảng, với các thông tin như tên đội thi đấu, ngày giờ thi đấu, và sân thi đấu.</w:t>
      </w:r>
    </w:p>
    <w:p w14:paraId="000000AD">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sử dụng các bộ lọc tìm kiếm để dễ dàng tìm trận đấu cần cập nhật. Bộ lọc bao gồm các tùy chọn như: tìm theo ngày thi đấu, tìm theo đội tham gia, hoặc tìm theo sân thi đấu.</w:t>
      </w:r>
    </w:p>
    <w:p w14:paraId="000000AE">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tìm kiếm, người dùng chọn trận đấu cụ thể từ danh sách.</w:t>
      </w:r>
    </w:p>
    <w:p w14:paraId="000000AF">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chi tiết thông tin trận đấu đã chọn, bao gồm: tên hai đội, ngày giờ thi đấu, và sân thi đấu.</w:t>
      </w:r>
    </w:p>
    <w:p w14:paraId="000000B0">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nhấn nút "Cập nhật kết quả" để chuyển sang giao diện nhập kết quả trận đấu.</w:t>
      </w:r>
    </w:p>
    <w:p w14:paraId="000000B1">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cho từng đội.</w:t>
      </w:r>
    </w:p>
    <w:p w14:paraId="000000B2">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kết quả vào cơ sở dữ liệu.</w:t>
      </w:r>
    </w:p>
    <w:p w14:paraId="000000B3">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Results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MaMatch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FF0000"/>
          <w:sz w:val="28"/>
          <w:szCs w:val="28"/>
          <w:u w:val="none"/>
          <w:shd w:val="clear" w:fill="auto"/>
          <w:vertAlign w:val="baseline"/>
          <w:rtl w:val="0"/>
        </w:rPr>
        <w:t>MaTeam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BanThang).</w:t>
      </w:r>
    </w:p>
    <w:p w14:paraId="000000B5">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6</w:t>
      </w:r>
      <w:r>
        <w:rPr>
          <w:rFonts w:ascii="Times New Roman" w:hAnsi="Times New Roman" w:eastAsia="Times New Roman" w:cs="Times New Roman"/>
          <w:sz w:val="34"/>
          <w:szCs w:val="34"/>
          <w:rtl w:val="0"/>
        </w:rPr>
        <w:t>: Quản lý bảng xếp hạng</w:t>
      </w:r>
    </w:p>
    <w:p w14:paraId="000000B6">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cập nhật bảng xếp hạng sau mỗi trận đấu dựa trên kết quả đã nhập vào cơ sở dữ liệu. Bảng xếp hạng giúp người dùng theo dõi tình hình thi đấu của các đội bóng, bao gồm tổng số trận đấu, số trận thắng, hòa, thua, số bàn thắng, số bàn thua, hiệu số bàn thắng bại và tổng điểm.</w:t>
      </w:r>
    </w:p>
    <w:p w14:paraId="000000B8">
      <w:pPr>
        <w:pStyle w:val="5"/>
        <w:keepNext w:val="0"/>
        <w:keepLines w:val="0"/>
        <w:widowControl/>
        <w:spacing w:line="360" w:lineRule="auto"/>
      </w:pPr>
      <w:r>
        <w:rPr>
          <w:rFonts w:ascii="Times New Roman" w:hAnsi="Times New Roman" w:eastAsia="Times New Roman" w:cs="Times New Roman"/>
          <w:sz w:val="28"/>
          <w:szCs w:val="28"/>
          <w:rtl w:val="0"/>
        </w:rPr>
        <w:t>Chức năng chính:</w:t>
      </w:r>
    </w:p>
    <w:p w14:paraId="000000B9">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Tự động tính toán và cập nhật bảng xếp hạng sau mỗi trận đấu.</w:t>
      </w:r>
    </w:p>
    <w:p w14:paraId="000000BA">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Hiển thị bảng xếp hạng chi tiết theo thời gian thực.</w:t>
      </w:r>
    </w:p>
    <w:p w14:paraId="000000BB">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Cung cấp các bộ lọc và sắp xếp bảng xếp hạng theo các tiêu chí khác nhau (điểm số, hiệu số bàn thắng).</w:t>
      </w:r>
    </w:p>
    <w:p w14:paraId="000000BC">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Lưu trữ lịch sử bảng xếp hạng cho từng vòng đấu.</w:t>
      </w:r>
    </w:p>
    <w:p w14:paraId="000000BD">
      <w:pPr>
        <w:pStyle w:val="5"/>
        <w:keepNext w:val="0"/>
        <w:keepLines w:val="0"/>
        <w:widowControl/>
        <w:spacing w:line="360" w:lineRule="auto"/>
      </w:pPr>
      <w:r>
        <w:rPr>
          <w:rFonts w:ascii="Times New Roman" w:hAnsi="Times New Roman" w:eastAsia="Times New Roman" w:cs="Times New Roman"/>
          <w:sz w:val="28"/>
          <w:szCs w:val="28"/>
          <w:rtl w:val="0"/>
        </w:rPr>
        <w:t>Quy trình chi tiết:</w:t>
      </w:r>
    </w:p>
    <w:p w14:paraId="000000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Truy cập giao diện bảng xếp hạng</w:t>
      </w:r>
    </w:p>
    <w:p w14:paraId="000000BF">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“Bảng xếp hạng” từ menu chính.</w:t>
      </w:r>
    </w:p>
    <w:p w14:paraId="000000C0">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bảng xếp hạng hiện tại của giải đấu.</w:t>
      </w:r>
    </w:p>
    <w:p w14:paraId="000000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Cập nhật dữ liệu từ kết quả trận đấu</w:t>
      </w:r>
    </w:p>
    <w:p w14:paraId="000000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Sau khi kết quả trận đấu được nhập vào hệ thống, bảng xếp hạng tự động tính toán và cập nhật dữ liệu.</w:t>
      </w:r>
    </w:p>
    <w:p w14:paraId="000000C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Hệ thống thực hiện các phép tính:</w:t>
      </w:r>
    </w:p>
    <w:p w14:paraId="000000C4">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28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Thắng: +3 điểm.</w:t>
      </w:r>
    </w:p>
    <w:p w14:paraId="000000C5">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Hòa: +1 điểm cho mỗi đội.</w:t>
      </w:r>
    </w:p>
    <w:p w14:paraId="000000C6">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Thua: 0 điểm.</w:t>
      </w:r>
    </w:p>
    <w:p w14:paraId="000000C7">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28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 Tổng số bàn thắng trừ tổng số bàn thua.</w:t>
      </w:r>
    </w:p>
    <w:p w14:paraId="000000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Hiển thị thông tin chi tiết trên bảng xếp hạng</w:t>
      </w:r>
    </w:p>
    <w:p w14:paraId="000000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xếp hạng hiển thị các thông tin chi tiết:</w:t>
      </w:r>
    </w:p>
    <w:p w14:paraId="000000CA">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đội bóng.</w:t>
      </w:r>
    </w:p>
    <w:p w14:paraId="000000CB">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đã thi đấu.</w:t>
      </w:r>
    </w:p>
    <w:p w14:paraId="000000CC">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thắng, hòa, thua.</w:t>
      </w:r>
    </w:p>
    <w:p w14:paraId="000000CD">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bàn thắng ghi được và số bàn thua phải nhận.</w:t>
      </w:r>
    </w:p>
    <w:p w14:paraId="000000CE">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w:t>
      </w:r>
    </w:p>
    <w:p w14:paraId="000000CF">
      <w:pPr>
        <w:keepNext w:val="0"/>
        <w:keepLines w:val="0"/>
        <w:pageBreakBefore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Tổng điểm.</w:t>
      </w:r>
    </w:p>
    <w:p w14:paraId="000000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người dùng sắp xếp bảng xếp hạng theo các tiêu chí khác nhau (tổng điểm, hiệu số bàn thắng, số trận thắng).</w:t>
      </w:r>
    </w:p>
    <w:p w14:paraId="000000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Quản lý lịch sử bảng xếp hạng</w:t>
      </w:r>
    </w:p>
    <w:p w14:paraId="000000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trữ lịch sử bảng xếp hạng theo từng vòng đấu.</w:t>
      </w:r>
    </w:p>
    <w:p w14:paraId="000000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truy cập và xem lại bảng xếp hạng của các vòng đấu trước đó.</w:t>
      </w:r>
    </w:p>
    <w:p w14:paraId="000000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Thông báo và chia sẻ kết quả</w:t>
      </w:r>
    </w:p>
    <w:p w14:paraId="000000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cập nhật bảng xếp hạng, hệ thống có thể tự động gửi thông báo đến các đội bóng và người quản trị.</w:t>
      </w:r>
    </w:p>
    <w:p w14:paraId="000000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cung cấp chức năng chia sẻ bảng xếp hạng qua email hoặc xuất file (PDF, Excel).</w:t>
      </w:r>
    </w:p>
    <w:p w14:paraId="000000D7">
      <w:pPr>
        <w:pStyle w:val="5"/>
        <w:keepNext w:val="0"/>
        <w:keepLines w:val="0"/>
        <w:widowControl/>
        <w:spacing w:line="360" w:lineRule="auto"/>
      </w:pPr>
      <w:r>
        <w:rPr>
          <w:rFonts w:ascii="Times New Roman" w:hAnsi="Times New Roman" w:eastAsia="Times New Roman" w:cs="Times New Roman"/>
          <w:sz w:val="28"/>
          <w:szCs w:val="28"/>
          <w:rtl w:val="0"/>
        </w:rPr>
        <w:t>Yêu cầu dữ liệu:</w:t>
      </w:r>
    </w:p>
    <w:p w14:paraId="000000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Rankings (MaTeam, SoTran, SoThang, SoHoa, SoThua, BanThang, BanThua, HieuSo, Diem).</w:t>
      </w:r>
    </w:p>
    <w:p w14:paraId="000000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Matches (MaMatch, MaTeam1, MaTeam2, BanThangDoi1, BanThangDoi2).</w:t>
      </w:r>
    </w:p>
    <w:p w14:paraId="000000DA">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7</w:t>
      </w:r>
      <w:r>
        <w:rPr>
          <w:rFonts w:ascii="Times New Roman" w:hAnsi="Times New Roman" w:eastAsia="Times New Roman" w:cs="Times New Roman"/>
          <w:sz w:val="34"/>
          <w:szCs w:val="34"/>
          <w:rtl w:val="0"/>
        </w:rPr>
        <w:t xml:space="preserve">: Quản lý sân bóng </w:t>
      </w:r>
    </w:p>
    <w:p w14:paraId="000000DB">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quản trị có thể thêm, sửa, xóa thông tin các sân bóng.</w:t>
      </w:r>
    </w:p>
    <w:p w14:paraId="000000D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DE">
      <w:pPr>
        <w:keepNext w:val="0"/>
        <w:keepLines w:val="0"/>
        <w:pageBreakBefore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mới sân bóng.</w:t>
      </w:r>
    </w:p>
    <w:p w14:paraId="000000DF">
      <w:pPr>
        <w:keepNext w:val="0"/>
        <w:keepLines w:val="0"/>
        <w:pageBreakBefore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Chỉnh sửa thông tin sân bóng.</w:t>
      </w:r>
    </w:p>
    <w:p w14:paraId="000000E0">
      <w:pPr>
        <w:keepNext w:val="0"/>
        <w:keepLines w:val="0"/>
        <w:pageBreakBefore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Xóa sân bóng khỏi hệ thống.</w:t>
      </w:r>
    </w:p>
    <w:p w14:paraId="000000E1">
      <w:pPr>
        <w:pStyle w:val="5"/>
        <w:keepNext w:val="0"/>
        <w:keepLines w:val="0"/>
        <w:widowControl/>
        <w:spacing w:line="36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Quy trình:</w:t>
      </w:r>
    </w:p>
    <w:p w14:paraId="04E62002">
      <w:pPr>
        <w:pStyle w:val="11"/>
        <w:keepNext w:val="0"/>
        <w:keepLines w:val="0"/>
        <w:widowControl/>
        <w:numPr>
          <w:ilvl w:val="0"/>
          <w:numId w:val="59"/>
        </w:numPr>
        <w:suppressLineNumbers w:val="0"/>
        <w:ind w:left="845" w:leftChars="0" w:right="0" w:rightChars="0" w:hanging="425"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Truy Cập Giao Diện Quản Lý Sân Bóng</w:t>
      </w:r>
    </w:p>
    <w:p w14:paraId="1D1C7422">
      <w:pPr>
        <w:keepNext w:val="0"/>
        <w:keepLines w:val="0"/>
        <w:widowControl/>
        <w:numPr>
          <w:ilvl w:val="0"/>
          <w:numId w:val="60"/>
        </w:numPr>
        <w:suppressLineNumbers w:val="0"/>
        <w:tabs>
          <w:tab w:val="clear" w:pos="420"/>
        </w:tabs>
        <w:spacing w:before="0" w:beforeAutospacing="1" w:after="0" w:afterAutospacing="1"/>
        <w:ind w:left="80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Người quản trị đăng nhập vào hệ thống và vào phần quản lý sân bóng.</w:t>
      </w:r>
    </w:p>
    <w:p w14:paraId="7B13C751">
      <w:pPr>
        <w:pStyle w:val="11"/>
        <w:keepNext w:val="0"/>
        <w:keepLines w:val="0"/>
        <w:widowControl/>
        <w:numPr>
          <w:ilvl w:val="0"/>
          <w:numId w:val="59"/>
        </w:numPr>
        <w:suppressLineNumbers w:val="0"/>
        <w:ind w:left="845" w:leftChars="0" w:right="0" w:rightChars="0" w:hanging="425"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Thêm Mới Hoặc Chỉnh Sửa Thông Tin Sân Bóng</w:t>
      </w:r>
    </w:p>
    <w:p w14:paraId="3A734820">
      <w:pPr>
        <w:keepNext w:val="0"/>
        <w:keepLines w:val="0"/>
        <w:widowControl/>
        <w:numPr>
          <w:ilvl w:val="0"/>
          <w:numId w:val="61"/>
        </w:numPr>
        <w:suppressLineNumbers w:val="0"/>
        <w:tabs>
          <w:tab w:val="clear" w:pos="420"/>
        </w:tabs>
        <w:spacing w:before="0" w:beforeAutospacing="1" w:after="0" w:afterAutospacing="1"/>
        <w:ind w:left="80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Thêm mới sân bóng:</w:t>
      </w:r>
      <w:r>
        <w:rPr>
          <w:rFonts w:hint="default" w:ascii="Times New Roman" w:hAnsi="Times New Roman" w:cs="Times New Roman"/>
          <w:sz w:val="28"/>
          <w:szCs w:val="28"/>
        </w:rPr>
        <w:t xml:space="preserve"> Người quản trị điền đầy đủ thông tin sân bóng vào biểu mẫu và chọn lưu.</w:t>
      </w:r>
    </w:p>
    <w:p w14:paraId="3F416AF1">
      <w:pPr>
        <w:keepNext w:val="0"/>
        <w:keepLines w:val="0"/>
        <w:widowControl/>
        <w:numPr>
          <w:ilvl w:val="0"/>
          <w:numId w:val="61"/>
        </w:numPr>
        <w:suppressLineNumbers w:val="0"/>
        <w:tabs>
          <w:tab w:val="clear" w:pos="420"/>
        </w:tabs>
        <w:spacing w:before="0" w:beforeAutospacing="1" w:after="0" w:afterAutospacing="1"/>
        <w:ind w:left="80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Chỉnh sửa thông tin sân bóng:</w:t>
      </w:r>
      <w:r>
        <w:rPr>
          <w:rFonts w:hint="default" w:ascii="Times New Roman" w:hAnsi="Times New Roman" w:cs="Times New Roman"/>
          <w:sz w:val="28"/>
          <w:szCs w:val="28"/>
        </w:rPr>
        <w:t xml:space="preserve"> Người quản trị chọn sân bóng cần sửa từ danh sách, chỉnh sửa các thông tin và lưu lại.</w:t>
      </w:r>
    </w:p>
    <w:p w14:paraId="04B80045">
      <w:pPr>
        <w:keepNext w:val="0"/>
        <w:keepLines w:val="0"/>
        <w:widowControl/>
        <w:numPr>
          <w:ilvl w:val="0"/>
          <w:numId w:val="59"/>
        </w:numPr>
        <w:suppressLineNumbers w:val="0"/>
        <w:spacing w:before="0" w:beforeAutospacing="1" w:after="0" w:afterAutospacing="1"/>
        <w:ind w:left="845" w:leftChars="0" w:hanging="425" w:firstLineChars="0"/>
        <w:rPr>
          <w:rFonts w:hint="default" w:ascii="Times New Roman" w:hAnsi="Times New Roman" w:cs="Times New Roman"/>
          <w:sz w:val="28"/>
          <w:szCs w:val="28"/>
        </w:rPr>
      </w:pPr>
      <w:r>
        <w:rPr>
          <w:rStyle w:val="12"/>
          <w:rFonts w:hint="default" w:ascii="Times New Roman" w:hAnsi="Times New Roman" w:cs="Times New Roman"/>
          <w:sz w:val="28"/>
          <w:szCs w:val="28"/>
        </w:rPr>
        <w:t>Lưu Thông Tin Vào Cơ Sở Dữ Liệu</w:t>
      </w:r>
    </w:p>
    <w:p w14:paraId="0752BDD9">
      <w:pPr>
        <w:keepNext w:val="0"/>
        <w:keepLines w:val="0"/>
        <w:widowControl/>
        <w:numPr>
          <w:numId w:val="0"/>
        </w:numPr>
        <w:suppressLineNumbers w:val="0"/>
        <w:spacing w:before="0" w:beforeAutospacing="1" w:after="0" w:afterAutospacing="1"/>
        <w:ind w:left="800" w:leftChars="40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Thông tin sân bóng sẽ được lưu vào bảng </w:t>
      </w:r>
      <w:r>
        <w:rPr>
          <w:rStyle w:val="12"/>
          <w:rFonts w:hint="default" w:ascii="Times New Roman" w:hAnsi="Times New Roman" w:cs="Times New Roman"/>
          <w:sz w:val="28"/>
          <w:szCs w:val="28"/>
        </w:rPr>
        <w:t>Stadiums</w:t>
      </w:r>
      <w:r>
        <w:rPr>
          <w:rFonts w:hint="default" w:ascii="Times New Roman" w:hAnsi="Times New Roman" w:cs="Times New Roman"/>
          <w:sz w:val="28"/>
          <w:szCs w:val="28"/>
        </w:rPr>
        <w:t xml:space="preserve"> trong cơ sở dữ liệu.</w:t>
      </w:r>
    </w:p>
    <w:p w14:paraId="32FF94E6">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8"/>
          <w:szCs w:val="28"/>
        </w:rPr>
      </w:pPr>
      <w:r>
        <w:rPr>
          <w:rStyle w:val="12"/>
          <w:rFonts w:hint="default" w:ascii="Times New Roman" w:hAnsi="Times New Roman" w:cs="Times New Roman"/>
          <w:sz w:val="28"/>
          <w:szCs w:val="28"/>
        </w:rPr>
        <w:t>Bảng Stadiums</w:t>
      </w:r>
      <w:r>
        <w:rPr>
          <w:rFonts w:hint="default" w:ascii="Times New Roman" w:hAnsi="Times New Roman" w:cs="Times New Roman"/>
          <w:sz w:val="28"/>
          <w:szCs w:val="28"/>
        </w:rPr>
        <w:t xml:space="preserve"> có cấu trúc:</w:t>
      </w:r>
    </w:p>
    <w:p w14:paraId="0900A9CB">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2"/>
          <w:rFonts w:hint="default" w:ascii="Times New Roman" w:hAnsi="Times New Roman" w:cs="Times New Roman"/>
          <w:sz w:val="28"/>
          <w:szCs w:val="28"/>
        </w:rPr>
        <w:t>MaSan</w:t>
      </w:r>
      <w:r>
        <w:rPr>
          <w:rFonts w:hint="default" w:ascii="Times New Roman" w:hAnsi="Times New Roman" w:cs="Times New Roman"/>
          <w:sz w:val="28"/>
          <w:szCs w:val="28"/>
        </w:rPr>
        <w:t>: Mã sân (khóa chính, kiểu dữ liệu chuỗi).</w:t>
      </w:r>
    </w:p>
    <w:p w14:paraId="2DA1CD89">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2"/>
          <w:rFonts w:hint="default" w:ascii="Times New Roman" w:hAnsi="Times New Roman" w:cs="Times New Roman"/>
          <w:sz w:val="28"/>
          <w:szCs w:val="28"/>
        </w:rPr>
        <w:t>TenSan</w:t>
      </w:r>
      <w:r>
        <w:rPr>
          <w:rFonts w:hint="default" w:ascii="Times New Roman" w:hAnsi="Times New Roman" w:cs="Times New Roman"/>
          <w:sz w:val="28"/>
          <w:szCs w:val="28"/>
        </w:rPr>
        <w:t>: Tên sân (kiểu dữ liệu chuỗi).</w:t>
      </w:r>
    </w:p>
    <w:p w14:paraId="4F27ADB5">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r>
        <w:rPr>
          <w:rStyle w:val="12"/>
          <w:rFonts w:hint="default" w:ascii="Times New Roman" w:hAnsi="Times New Roman" w:cs="Times New Roman"/>
          <w:sz w:val="28"/>
          <w:szCs w:val="28"/>
        </w:rPr>
        <w:t>DiaChi</w:t>
      </w:r>
      <w:r>
        <w:rPr>
          <w:rFonts w:hint="default" w:ascii="Times New Roman" w:hAnsi="Times New Roman" w:cs="Times New Roman"/>
          <w:sz w:val="28"/>
          <w:szCs w:val="28"/>
        </w:rPr>
        <w:t>: Địa chỉ của sân (kiểu dữ liệu chuỗi).</w:t>
      </w:r>
    </w:p>
    <w:p w14:paraId="000000E5">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Stadiums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MaSan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TenSan, DiaChi).</w:t>
      </w:r>
    </w:p>
    <w:p w14:paraId="33EFC0D7">
      <w:pPr>
        <w:pStyle w:val="4"/>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b/>
          <w:bCs/>
          <w:sz w:val="28"/>
          <w:szCs w:val="28"/>
        </w:rPr>
        <w:t>Chi Tiết Giao Diện Người Dùng:</w:t>
      </w:r>
    </w:p>
    <w:p w14:paraId="07A485E9">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Giao Diện Danh Sách Sân Bóng:</w:t>
      </w:r>
    </w:p>
    <w:p w14:paraId="667444DC">
      <w:pPr>
        <w:keepNext w:val="0"/>
        <w:keepLines w:val="0"/>
        <w:widowControl/>
        <w:numPr>
          <w:ilvl w:val="1"/>
          <w:numId w:val="63"/>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Hiển thị danh sách các sân bóng đã được thêm vào hệ thống.</w:t>
      </w:r>
    </w:p>
    <w:p w14:paraId="05B7311B">
      <w:pPr>
        <w:keepNext w:val="0"/>
        <w:keepLines w:val="0"/>
        <w:widowControl/>
        <w:numPr>
          <w:ilvl w:val="1"/>
          <w:numId w:val="63"/>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Cho phép tìm kiếm, sắp xếp và lọc các sân bóng.</w:t>
      </w:r>
    </w:p>
    <w:p w14:paraId="0BA39F23">
      <w:pPr>
        <w:keepNext w:val="0"/>
        <w:keepLines w:val="0"/>
        <w:widowControl/>
        <w:numPr>
          <w:ilvl w:val="1"/>
          <w:numId w:val="63"/>
        </w:numPr>
        <w:suppressLineNumbers w:val="0"/>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Các nút hành động như "Thêm mới", "Chỉnh sửa", và "Xóa" sẽ được hiển thị cho mỗi sân bóng.</w:t>
      </w:r>
    </w:p>
    <w:p w14:paraId="6DC5DC3C">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Giao Diện Thêm Mới/Chỉnh Sửa Sân Bóng:</w:t>
      </w:r>
    </w:p>
    <w:p w14:paraId="2A691A50">
      <w:pPr>
        <w:keepNext w:val="0"/>
        <w:keepLines w:val="0"/>
        <w:widowControl/>
        <w:numPr>
          <w:ilvl w:val="1"/>
          <w:numId w:val="6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Cung cấp các trường nhập liệu để người quản trị nhập hoặc chỉnh sửa thông tin sân bóng.</w:t>
      </w:r>
    </w:p>
    <w:p w14:paraId="7D665D9E">
      <w:pPr>
        <w:keepNext w:val="0"/>
        <w:keepLines w:val="0"/>
        <w:widowControl/>
        <w:numPr>
          <w:ilvl w:val="1"/>
          <w:numId w:val="64"/>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8"/>
          <w:szCs w:val="28"/>
        </w:rPr>
      </w:pPr>
      <w:r>
        <w:rPr>
          <w:rFonts w:hint="default" w:ascii="Times New Roman" w:hAnsi="Times New Roman" w:cs="Times New Roman"/>
          <w:sz w:val="28"/>
          <w:szCs w:val="28"/>
        </w:rPr>
        <w:t>Có các nút "Lưu" và "Hủy" để hoàn tất hoặc thoát khỏi thao tác.</w:t>
      </w:r>
    </w:p>
    <w:p w14:paraId="42913FD7">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Giao Diện Xác Nhận Xóa:</w:t>
      </w:r>
    </w:p>
    <w:p w14:paraId="0C2D630E">
      <w:pPr>
        <w:keepNext w:val="0"/>
        <w:keepLines w:val="0"/>
        <w:widowControl/>
        <w:numPr>
          <w:ilvl w:val="1"/>
          <w:numId w:val="65"/>
        </w:numPr>
        <w:suppressLineNumbers w:val="0"/>
        <w:tabs>
          <w:tab w:val="left" w:pos="1440"/>
        </w:tabs>
        <w:spacing w:before="0" w:beforeAutospacing="1" w:after="0" w:afterAutospacing="1" w:line="360" w:lineRule="auto"/>
        <w:ind w:left="1440" w:hanging="360"/>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hint="default" w:ascii="Times New Roman" w:hAnsi="Times New Roman" w:cs="Times New Roman"/>
          <w:sz w:val="28"/>
          <w:szCs w:val="28"/>
        </w:rPr>
        <w:t>Khi người quản trị chọn "Xóa", hệ thống yêu cầu xác nhận trước khi thực hiện hành động xóa để tránh xóa nhầm thông tin.</w:t>
      </w:r>
    </w:p>
    <w:p w14:paraId="000000E7">
      <w:pPr>
        <w:pStyle w:val="4"/>
        <w:keepNext w:val="0"/>
        <w:keepLines w:val="0"/>
        <w:widowControl/>
        <w:spacing w:line="36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Nghiệp vụ </w:t>
      </w:r>
      <w:r>
        <w:rPr>
          <w:rFonts w:hint="default" w:ascii="Times New Roman" w:hAnsi="Times New Roman" w:eastAsia="Times New Roman" w:cs="Times New Roman"/>
          <w:sz w:val="34"/>
          <w:szCs w:val="34"/>
          <w:rtl w:val="0"/>
          <w:lang w:val="en-US"/>
        </w:rPr>
        <w:t>8</w:t>
      </w:r>
      <w:r>
        <w:rPr>
          <w:rFonts w:ascii="Times New Roman" w:hAnsi="Times New Roman" w:eastAsia="Times New Roman" w:cs="Times New Roman"/>
          <w:sz w:val="34"/>
          <w:szCs w:val="34"/>
          <w:rtl w:val="0"/>
        </w:rPr>
        <w:t>: Thông báo lịch thi đấu và kết quả</w:t>
      </w:r>
    </w:p>
    <w:p w14:paraId="000000E8">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Mô tả:</w:t>
      </w:r>
    </w:p>
    <w:p w14:paraId="000000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sẽ gửi thông báo về lịch thi đấu và kết quả trận đấu qua email hoặc SMS.</w:t>
      </w:r>
    </w:p>
    <w:p w14:paraId="000000EA">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EB">
      <w:pPr>
        <w:keepNext w:val="0"/>
        <w:keepLines w:val="0"/>
        <w:pageBreakBefore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thông báo tự động về lịch thi đấu cho các đội bóng.</w:t>
      </w:r>
    </w:p>
    <w:p w14:paraId="000000EC">
      <w:pPr>
        <w:keepNext w:val="0"/>
        <w:keepLines w:val="0"/>
        <w:pageBreakBefore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kết quả trận đấu sau khi cập nhật.</w:t>
      </w:r>
    </w:p>
    <w:p w14:paraId="000000E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p>
    <w:p w14:paraId="000000EE">
      <w:pPr>
        <w:keepNext w:val="0"/>
        <w:keepLines w:val="0"/>
        <w:pageBreakBefore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tạo thông báo sau khi xếp lịch hoặc nhập kết quả.</w:t>
      </w:r>
    </w:p>
    <w:p w14:paraId="000000EF">
      <w:pPr>
        <w:keepNext w:val="0"/>
        <w:keepLines w:val="0"/>
        <w:pageBreakBefore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email/SMS đến các đội bóng.</w:t>
      </w:r>
    </w:p>
    <w:p w14:paraId="000000F0">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Yêu cầu dữ liệu:</w:t>
      </w:r>
    </w:p>
    <w:p w14:paraId="000000F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Notifications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MaThongBao</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NoiDung, ThoiGianGui).</w:t>
      </w:r>
    </w:p>
    <w:p w14:paraId="000000F2">
      <w:pPr>
        <w:keepNext w:val="0"/>
        <w:keepLines w:val="0"/>
        <w:widowControl/>
        <w:spacing w:line="360" w:lineRule="auto"/>
        <w:rPr>
          <w:rFonts w:ascii="Times New Roman" w:hAnsi="Times New Roman" w:eastAsia="Times New Roman" w:cs="Times New Roman"/>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F3">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4. Lựa chọn xếp lịch thi đấu</w:t>
      </w:r>
    </w:p>
    <w:p w14:paraId="000000F4">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Hình thức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Lượt đi - lượt về.</w:t>
      </w:r>
    </w:p>
    <w:p w14:paraId="000000F5">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Nguyên tắc xếp lịch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Mỗi đội sẽ thi đấu với tất cả các đội khác 2 lần (1 trên sân nhà và 1 trên sân khách).</w:t>
      </w:r>
    </w:p>
    <w:p w14:paraId="000000F6">
      <w:pPr>
        <w:keepNext w:val="0"/>
        <w:keepLines w:val="0"/>
        <w:widowControl/>
        <w:spacing w:line="360" w:lineRule="auto"/>
        <w:rPr>
          <w:rFonts w:ascii="Times New Roman" w:hAnsi="Times New Roman" w:eastAsia="Times New Roman" w:cs="Times New Roman"/>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F7">
      <w:pPr>
        <w:pStyle w:val="3"/>
        <w:keepNext w:val="0"/>
        <w:keepLines w:val="0"/>
        <w:widowControl/>
        <w:spacing w:line="360" w:lineRule="auto"/>
      </w:pPr>
      <w:r>
        <w:rPr>
          <w:rFonts w:ascii="Times New Roman" w:hAnsi="Times New Roman" w:eastAsia="Times New Roman" w:cs="Times New Roman"/>
          <w:rtl w:val="0"/>
        </w:rPr>
        <w:t>5. Thuật toán xếp lịch thi đấu</w:t>
      </w:r>
    </w:p>
    <w:p w14:paraId="000000F8">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danh sách các trận thi đấu.</w:t>
      </w:r>
    </w:p>
    <w:p w14:paraId="000000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1: Số đội = 3 || Số đội = 4 || Số đội = 5:</w:t>
      </w:r>
    </w:p>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p>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2: Số đội = 3:</w:t>
      </w:r>
    </w:p>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Case 3: Số đội = 3:</w:t>
      </w:r>
    </w:p>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Case 4: Số đội = 3: </w:t>
      </w:r>
    </w:p>
    <w:p w14:paraId="000000FE">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Xác định và sắp xếp sân bóng cho từng trận.</w:t>
      </w:r>
    </w:p>
    <w:p w14:paraId="000000FF">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chia ngày giờ thi đấu.</w:t>
      </w:r>
    </w:p>
    <w:p w14:paraId="00000100">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không có đội nào thi đấu hai trận liên tiếp trên cùng một sân.</w:t>
      </w:r>
    </w:p>
    <w:p w14:paraId="00000101">
      <w:pPr>
        <w:keepNext w:val="0"/>
        <w:keepLines w:val="0"/>
        <w:widowControl/>
        <w:spacing w:line="360" w:lineRule="auto"/>
        <w:rPr>
          <w:rFonts w:ascii="Times New Roman" w:hAnsi="Times New Roman" w:eastAsia="Times New Roman" w:cs="Times New Roman"/>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102">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6. Giao diện đề xuất</w:t>
      </w:r>
    </w:p>
    <w:p w14:paraId="00000103">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chủ</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Hiển thị danh sách các trận thi đấu.</w:t>
      </w:r>
    </w:p>
    <w:p w14:paraId="00000104">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quản lý đội bóng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Quản lý thông tin các đội bóng.</w:t>
      </w:r>
    </w:p>
    <w:p w14:paraId="00000105">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quản lý lịch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Cập nhật, xóa lịch thi đấu.</w:t>
      </w:r>
    </w:p>
    <w:p w14:paraId="000001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Trang bảng xếp hạng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Hiển thị bảng xếp hạng theo thứ tự điểm.</w:t>
      </w:r>
    </w:p>
    <w:p w14:paraId="00000107">
      <w:pPr>
        <w:keepNext w:val="0"/>
        <w:keepLines w:val="0"/>
        <w:widowControl/>
        <w:spacing w:line="360" w:lineRule="auto"/>
        <w:rPr>
          <w:rFonts w:ascii="Times New Roman" w:hAnsi="Times New Roman" w:eastAsia="Times New Roman" w:cs="Times New Roman"/>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108">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7. Bảo mật và sao lưu dữ liệu</w:t>
      </w:r>
    </w:p>
    <w:p w14:paraId="000001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Bảo mật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10A">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Sử dụng hệ thống xác thực và phân quyền người dùng.</w:t>
      </w:r>
    </w:p>
    <w:p w14:paraId="0000010B">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Mã hóa dữ liệu quan trọng.</w:t>
      </w:r>
    </w:p>
    <w:p w14:paraId="000001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Sao lưu dữ liệu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10D">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Tự động sao lưu dữ liệu định kỳ.</w:t>
      </w:r>
    </w:p>
    <w:p w14:paraId="0000010E">
      <w:pPr>
        <w:keepNext w:val="0"/>
        <w:keepLines w:val="0"/>
        <w:pageBreakBefore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6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Cung cấp tùy chọn khôi phục dữ liệu khi cần thiết.</w:t>
      </w:r>
    </w:p>
    <w:p w14:paraId="0000010F">
      <w:pPr>
        <w:keepNext w:val="0"/>
        <w:keepLines w:val="0"/>
        <w:widowControl/>
        <w:spacing w:line="360" w:lineRule="auto"/>
        <w:rPr>
          <w:rFonts w:ascii="Times New Roman" w:hAnsi="Times New Roman" w:eastAsia="Times New Roman" w:cs="Times New Roman"/>
        </w:rPr>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00000110">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8. Quy tắc tính điểm</w:t>
      </w:r>
    </w:p>
    <w:p w14:paraId="000001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Thắng trận: 3 điểm.</w:t>
      </w:r>
    </w:p>
    <w:p w14:paraId="000001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Hòa: 1 điểm.</w:t>
      </w:r>
    </w:p>
    <w:p w14:paraId="000001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Thua: 0 điểm.</w:t>
      </w:r>
    </w:p>
    <w:p w14:paraId="000001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Tiêu chí xếp hạng: (ưu tiên từ trên xuống)</w:t>
      </w:r>
    </w:p>
    <w:p w14:paraId="000001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Tổng điểm.</w:t>
      </w:r>
    </w:p>
    <w:p w14:paraId="000001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 bàn thua.</w:t>
      </w:r>
    </w:p>
    <w:p w14:paraId="000001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bàn thắng ghi được.</w:t>
      </w:r>
    </w:p>
    <w:p w14:paraId="000001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Kết quả đối đầu trực tiếp.</w:t>
      </w:r>
    </w:p>
    <w:p w14:paraId="00000119">
      <w:pPr>
        <w:keepNext w:val="0"/>
        <w:keepLines w:val="0"/>
        <w:widowControl/>
        <w:spacing w:line="360" w:lineRule="auto"/>
        <w:rPr>
          <w:rFonts w:ascii="Times New Roman" w:hAnsi="Times New Roman" w:eastAsia="Times New Roman" w:cs="Times New Roman"/>
        </w:rPr>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0000011A">
      <w:pPr>
        <w:pStyle w:val="3"/>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rtl w:val="0"/>
        </w:rPr>
        <w:t xml:space="preserve">9. </w:t>
      </w:r>
      <w:r>
        <w:rPr>
          <w:rFonts w:ascii="Times New Roman" w:hAnsi="Times New Roman" w:eastAsia="Times New Roman" w:cs="Times New Roman"/>
          <w:sz w:val="28"/>
          <w:szCs w:val="28"/>
          <w:rtl w:val="0"/>
        </w:rPr>
        <w:t>Quy trình vận hành</w:t>
      </w:r>
    </w:p>
    <w:p w14:paraId="000001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Nhập thông tin các đội bóng và sân bóng.</w:t>
      </w:r>
    </w:p>
    <w:p w14:paraId="000001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Tạo lịch thi đấu tự động.</w:t>
      </w:r>
    </w:p>
    <w:p w14:paraId="000001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Cập nhật kết quả sau mỗi trận đấu.</w:t>
      </w:r>
    </w:p>
    <w:p w14:paraId="000001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Kiểm tra bảng xếp hạng.</w:t>
      </w:r>
    </w:p>
    <w:p w14:paraId="000001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Gửi thông báo lịch thi đấu và kết quả qua email/SMS.</w:t>
      </w:r>
    </w:p>
    <w:p w14:paraId="00000120">
      <w:pPr>
        <w:keepNext w:val="0"/>
        <w:keepLines w:val="0"/>
        <w:widowControl/>
        <w:spacing w:line="360" w:lineRule="auto"/>
        <w:rPr>
          <w:rFonts w:ascii="Times New Roman" w:hAnsi="Times New Roman" w:eastAsia="Times New Roman" w:cs="Times New Roman"/>
        </w:rPr>
      </w:pPr>
      <w:r>
        <w:pict>
          <v:rect id="_x0000_i1034" o:spt="1" style="height:1.5pt;width:0pt;" fillcolor="#A0A0A0" filled="t" stroked="f" coordsize="21600,21600" o:hr="t" o:hrstd="t" o:hralign="center">
            <v:path/>
            <v:fill on="t" focussize="0,0"/>
            <v:stroke on="f"/>
            <v:imagedata o:title=""/>
            <o:lock v:ext="edit"/>
            <w10:wrap type="none"/>
            <w10:anchorlock/>
          </v:rect>
        </w:pict>
      </w:r>
    </w:p>
    <w:p w14:paraId="00000121">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10. Công nghệ sử dụng</w:t>
      </w:r>
    </w:p>
    <w:p w14:paraId="000001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Ngôn ngữ lập trình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C#, Python, JavaScript.</w:t>
      </w:r>
    </w:p>
    <w:p w14:paraId="000001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Cơ sở dữ liệu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MySQL server hoặc PostgreSQL.</w:t>
      </w:r>
    </w:p>
    <w:p w14:paraId="000001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Framework</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Django hoặc Flask.</w:t>
      </w:r>
    </w:p>
    <w:p w14:paraId="000001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Giao diện người dùng (UI)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HTML, CSS, Bootstrap.</w:t>
      </w:r>
    </w:p>
    <w:p w14:paraId="00000126">
      <w:pPr>
        <w:keepNext w:val="0"/>
        <w:keepLines w:val="0"/>
        <w:widowControl/>
        <w:spacing w:line="360" w:lineRule="auto"/>
        <w:rPr>
          <w:rFonts w:ascii="Times New Roman" w:hAnsi="Times New Roman" w:eastAsia="Times New Roman" w:cs="Times New Roman"/>
        </w:rPr>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00000127">
      <w:pPr>
        <w:pStyle w:val="3"/>
        <w:keepNext w:val="0"/>
        <w:keepLines w:val="0"/>
        <w:widowControl/>
        <w:spacing w:line="360" w:lineRule="auto"/>
        <w:rPr>
          <w:rFonts w:ascii="Times New Roman" w:hAnsi="Times New Roman" w:eastAsia="Times New Roman" w:cs="Times New Roman"/>
        </w:rPr>
      </w:pPr>
      <w:r>
        <w:rPr>
          <w:rFonts w:ascii="Times New Roman" w:hAnsi="Times New Roman" w:eastAsia="Times New Roman" w:cs="Times New Roman"/>
          <w:rtl w:val="0"/>
        </w:rPr>
        <w:t>11. Kết luận</w:t>
      </w:r>
    </w:p>
    <w:p w14:paraId="000001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Ứng dụng xếp lịch thi đấu giải bóng đá lượt đi lượt về giúp tối ưu hóa quy trình tổ chức giải đấu, giảm thiểu sai sót trong việc sắp xếp lịch thi đấu và tính toán bảng xếp hạng. Việc áp dụng công nghệ trong quản lý giải đấu sẽ nâng cao hiệu quả tổ chức và trải nghiệm của người dùng.</w:t>
      </w:r>
    </w:p>
    <w:p w14:paraId="00000129">
      <w:pPr>
        <w:spacing w:line="360" w:lineRule="auto"/>
        <w:ind w:left="0" w:firstLine="0"/>
        <w:rPr>
          <w:rFonts w:ascii="Times New Roman" w:hAnsi="Times New Roman" w:eastAsia="Times New Roman" w:cs="Times New Roman"/>
        </w:rPr>
      </w:pPr>
    </w:p>
    <w:p w14:paraId="0000012A">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Để tạm mấy cái ERD nha</w:t>
      </w:r>
    </w:p>
    <w:p w14:paraId="0000012B">
      <w:pPr>
        <w:spacing w:line="360" w:lineRule="auto"/>
        <w:ind w:left="0" w:firstLine="0"/>
        <w:rPr>
          <w:rFonts w:ascii="Times New Roman" w:hAnsi="Times New Roman" w:eastAsia="Times New Roman" w:cs="Times New Roman"/>
          <w:sz w:val="28"/>
          <w:szCs w:val="28"/>
        </w:rPr>
      </w:pPr>
    </w:p>
    <w:p w14:paraId="0000012C">
      <w:pPr>
        <w:spacing w:line="360" w:lineRule="auto"/>
        <w:ind w:left="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Nghiệp vụ đăng ký</w:t>
      </w:r>
    </w:p>
    <w:p w14:paraId="0000012D">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349365" cy="283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6349690" cy="2832100"/>
                    </a:xfrm>
                    <a:prstGeom prst="rect">
                      <a:avLst/>
                    </a:prstGeom>
                  </pic:spPr>
                </pic:pic>
              </a:graphicData>
            </a:graphic>
          </wp:inline>
        </w:drawing>
      </w:r>
    </w:p>
    <w:p w14:paraId="0000012E">
      <w:pPr>
        <w:spacing w:line="360" w:lineRule="auto"/>
        <w:ind w:left="0" w:firstLine="0"/>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Nghiệp vụ xếp lịch thi đấu.</w:t>
      </w:r>
    </w:p>
    <w:p w14:paraId="0000012F">
      <w:pPr>
        <w:spacing w:line="360" w:lineRule="auto"/>
        <w:ind w:left="0" w:firstLine="0"/>
        <w:rPr>
          <w:rFonts w:ascii="Times New Roman" w:hAnsi="Times New Roman" w:eastAsia="Times New Roman" w:cs="Times New Roman"/>
        </w:rPr>
      </w:pPr>
    </w:p>
    <w:p w14:paraId="00000130">
      <w:pPr>
        <w:spacing w:line="360" w:lineRule="auto"/>
        <w:ind w:left="0" w:firstLine="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6349365" cy="4241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6349690" cy="4241800"/>
                    </a:xfrm>
                    <a:prstGeom prst="rect">
                      <a:avLst/>
                    </a:prstGeom>
                  </pic:spPr>
                </pic:pic>
              </a:graphicData>
            </a:graphic>
          </wp:inline>
        </w:drawing>
      </w:r>
    </w:p>
    <w:sectPr>
      <w:pgSz w:w="11906" w:h="16838"/>
      <w:pgMar w:top="1440" w:right="906" w:bottom="1440" w:left="10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D196C"/>
    <w:multiLevelType w:val="multilevel"/>
    <w:tmpl w:val="809D19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1E58A5"/>
    <w:multiLevelType w:val="singleLevel"/>
    <w:tmpl w:val="911E58A5"/>
    <w:lvl w:ilvl="0" w:tentative="0">
      <w:start w:val="1"/>
      <w:numFmt w:val="bullet"/>
      <w:lvlText w:val=""/>
      <w:lvlJc w:val="left"/>
      <w:pPr>
        <w:tabs>
          <w:tab w:val="left" w:pos="420"/>
        </w:tabs>
        <w:ind w:left="420" w:leftChars="0" w:hanging="420" w:firstLineChars="0"/>
      </w:pPr>
      <w:rPr>
        <w:rFonts w:hint="default" w:ascii="Wingdings" w:hAnsi="Wingdings" w:cs="Wingdings"/>
        <w:sz w:val="16"/>
      </w:rPr>
    </w:lvl>
  </w:abstractNum>
  <w:abstractNum w:abstractNumId="2">
    <w:nsid w:val="91ED07E6"/>
    <w:multiLevelType w:val="singleLevel"/>
    <w:tmpl w:val="91ED07E6"/>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948CB1A0"/>
    <w:multiLevelType w:val="multilevel"/>
    <w:tmpl w:val="948CB1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311A4C6"/>
    <w:multiLevelType w:val="multilevel"/>
    <w:tmpl w:val="A311A4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A4EB965"/>
    <w:multiLevelType w:val="multilevel"/>
    <w:tmpl w:val="AA4EB9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040A9D7"/>
    <w:multiLevelType w:val="multilevel"/>
    <w:tmpl w:val="B040A9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083CF5"/>
    <w:multiLevelType w:val="multilevel"/>
    <w:tmpl w:val="B5083C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5E306ED"/>
    <w:multiLevelType w:val="multilevel"/>
    <w:tmpl w:val="B5E306ED"/>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C6DB5ECE"/>
    <w:multiLevelType w:val="multilevel"/>
    <w:tmpl w:val="C6DB5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8879AEF"/>
    <w:multiLevelType w:val="multilevel"/>
    <w:tmpl w:val="C8879AEF"/>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3">
    <w:nsid w:val="CF092B84"/>
    <w:multiLevelType w:val="multilevel"/>
    <w:tmpl w:val="CF092B84"/>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D178A69A"/>
    <w:multiLevelType w:val="multilevel"/>
    <w:tmpl w:val="D178A6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507CFF3"/>
    <w:multiLevelType w:val="multilevel"/>
    <w:tmpl w:val="D507CF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78872B2"/>
    <w:multiLevelType w:val="multilevel"/>
    <w:tmpl w:val="D7887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CBA6B53"/>
    <w:multiLevelType w:val="multilevel"/>
    <w:tmpl w:val="DCBA6B53"/>
    <w:lvl w:ilvl="0" w:tentative="0">
      <w:start w:val="1"/>
      <w:numFmt w:val="bullet"/>
      <w:lvlText w:val="●"/>
      <w:lvlJc w:val="left"/>
      <w:pPr>
        <w:ind w:left="1260" w:hanging="420"/>
      </w:pPr>
      <w:rPr>
        <w:rFonts w:ascii="Noto Sans Symbols" w:hAnsi="Noto Sans Symbols" w:eastAsia="Noto Sans Symbols" w:cs="Noto Sans Symbols"/>
        <w:sz w:val="16"/>
        <w:szCs w:val="16"/>
      </w:rPr>
    </w:lvl>
    <w:lvl w:ilvl="1" w:tentative="0">
      <w:start w:val="1"/>
      <w:numFmt w:val="bullet"/>
      <w:lvlText w:val="■"/>
      <w:lvlJc w:val="left"/>
      <w:pPr>
        <w:ind w:left="1680" w:hanging="420"/>
      </w:pPr>
      <w:rPr>
        <w:rFonts w:ascii="Noto Sans Symbols" w:hAnsi="Noto Sans Symbols" w:eastAsia="Noto Sans Symbols" w:cs="Noto Sans Symbols"/>
      </w:rPr>
    </w:lvl>
    <w:lvl w:ilvl="2" w:tentative="0">
      <w:start w:val="1"/>
      <w:numFmt w:val="bullet"/>
      <w:lvlText w:val="◆"/>
      <w:lvlJc w:val="left"/>
      <w:pPr>
        <w:ind w:left="2100" w:hanging="420"/>
      </w:pPr>
      <w:rPr>
        <w:rFonts w:ascii="Noto Sans Symbols" w:hAnsi="Noto Sans Symbols" w:eastAsia="Noto Sans Symbols" w:cs="Noto Sans Symbols"/>
      </w:rPr>
    </w:lvl>
    <w:lvl w:ilvl="3" w:tentative="0">
      <w:start w:val="1"/>
      <w:numFmt w:val="bullet"/>
      <w:lvlText w:val="●"/>
      <w:lvlJc w:val="left"/>
      <w:pPr>
        <w:ind w:left="2520" w:hanging="420"/>
      </w:pPr>
      <w:rPr>
        <w:rFonts w:ascii="Noto Sans Symbols" w:hAnsi="Noto Sans Symbols" w:eastAsia="Noto Sans Symbols" w:cs="Noto Sans Symbols"/>
      </w:rPr>
    </w:lvl>
    <w:lvl w:ilvl="4" w:tentative="0">
      <w:start w:val="1"/>
      <w:numFmt w:val="bullet"/>
      <w:lvlText w:val="■"/>
      <w:lvlJc w:val="left"/>
      <w:pPr>
        <w:ind w:left="2940" w:hanging="420"/>
      </w:pPr>
      <w:rPr>
        <w:rFonts w:ascii="Noto Sans Symbols" w:hAnsi="Noto Sans Symbols" w:eastAsia="Noto Sans Symbols" w:cs="Noto Sans Symbols"/>
      </w:rPr>
    </w:lvl>
    <w:lvl w:ilvl="5" w:tentative="0">
      <w:start w:val="1"/>
      <w:numFmt w:val="bullet"/>
      <w:lvlText w:val="◆"/>
      <w:lvlJc w:val="left"/>
      <w:pPr>
        <w:ind w:left="3360" w:hanging="420"/>
      </w:pPr>
      <w:rPr>
        <w:rFonts w:ascii="Noto Sans Symbols" w:hAnsi="Noto Sans Symbols" w:eastAsia="Noto Sans Symbols" w:cs="Noto Sans Symbols"/>
      </w:rPr>
    </w:lvl>
    <w:lvl w:ilvl="6" w:tentative="0">
      <w:start w:val="1"/>
      <w:numFmt w:val="bullet"/>
      <w:lvlText w:val="●"/>
      <w:lvlJc w:val="left"/>
      <w:pPr>
        <w:ind w:left="3780" w:hanging="420"/>
      </w:pPr>
      <w:rPr>
        <w:rFonts w:ascii="Noto Sans Symbols" w:hAnsi="Noto Sans Symbols" w:eastAsia="Noto Sans Symbols" w:cs="Noto Sans Symbols"/>
      </w:rPr>
    </w:lvl>
    <w:lvl w:ilvl="7" w:tentative="0">
      <w:start w:val="1"/>
      <w:numFmt w:val="bullet"/>
      <w:lvlText w:val="■"/>
      <w:lvlJc w:val="left"/>
      <w:pPr>
        <w:ind w:left="4200" w:hanging="420"/>
      </w:pPr>
      <w:rPr>
        <w:rFonts w:ascii="Noto Sans Symbols" w:hAnsi="Noto Sans Symbols" w:eastAsia="Noto Sans Symbols" w:cs="Noto Sans Symbols"/>
      </w:rPr>
    </w:lvl>
    <w:lvl w:ilvl="8" w:tentative="0">
      <w:start w:val="1"/>
      <w:numFmt w:val="bullet"/>
      <w:lvlText w:val="◆"/>
      <w:lvlJc w:val="left"/>
      <w:pPr>
        <w:ind w:left="4620" w:hanging="420"/>
      </w:pPr>
      <w:rPr>
        <w:rFonts w:ascii="Noto Sans Symbols" w:hAnsi="Noto Sans Symbols" w:eastAsia="Noto Sans Symbols" w:cs="Noto Sans Symbols"/>
      </w:rPr>
    </w:lvl>
  </w:abstractNum>
  <w:abstractNum w:abstractNumId="18">
    <w:nsid w:val="E8D1D61B"/>
    <w:multiLevelType w:val="multilevel"/>
    <w:tmpl w:val="E8D1D6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4B5D9F5"/>
    <w:multiLevelType w:val="multilevel"/>
    <w:tmpl w:val="F4B5D9F5"/>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0">
    <w:nsid w:val="FCFD2265"/>
    <w:multiLevelType w:val="multilevel"/>
    <w:tmpl w:val="FCFD22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D2C77D5"/>
    <w:multiLevelType w:val="multilevel"/>
    <w:tmpl w:val="FD2C77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3">
    <w:nsid w:val="0248C179"/>
    <w:multiLevelType w:val="multilevel"/>
    <w:tmpl w:val="0248C17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4">
    <w:nsid w:val="03D62ECE"/>
    <w:multiLevelType w:val="multilevel"/>
    <w:tmpl w:val="03D62EC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5">
    <w:nsid w:val="076D8D89"/>
    <w:multiLevelType w:val="multilevel"/>
    <w:tmpl w:val="076D8D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8DFDFFB"/>
    <w:multiLevelType w:val="multilevel"/>
    <w:tmpl w:val="08DFD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0C0A1815"/>
    <w:multiLevelType w:val="multilevel"/>
    <w:tmpl w:val="0C0A18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0C3B2CCE"/>
    <w:multiLevelType w:val="multilevel"/>
    <w:tmpl w:val="0C3B2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10CBE4D0"/>
    <w:multiLevelType w:val="multilevel"/>
    <w:tmpl w:val="10CBE4D0"/>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0">
    <w:nsid w:val="2470EC97"/>
    <w:multiLevelType w:val="multilevel"/>
    <w:tmpl w:val="2470EC97"/>
    <w:lvl w:ilvl="0" w:tentative="0">
      <w:start w:val="1"/>
      <w:numFmt w:val="decimal"/>
      <w:lvlText w:val="%1."/>
      <w:lvlJc w:val="left"/>
      <w:pPr>
        <w:ind w:left="126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1">
    <w:nsid w:val="24CDD3F7"/>
    <w:multiLevelType w:val="multilevel"/>
    <w:tmpl w:val="24CDD3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25B654F3"/>
    <w:multiLevelType w:val="multilevel"/>
    <w:tmpl w:val="25B654F3"/>
    <w:lvl w:ilvl="0" w:tentative="0">
      <w:start w:val="1"/>
      <w:numFmt w:val="decimal"/>
      <w:lvlText w:val="%1."/>
      <w:lvlJc w:val="left"/>
      <w:pPr>
        <w:ind w:left="126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3">
    <w:nsid w:val="268A03E5"/>
    <w:multiLevelType w:val="multilevel"/>
    <w:tmpl w:val="268A03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7A47E6C"/>
    <w:multiLevelType w:val="multilevel"/>
    <w:tmpl w:val="27A47E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6">
    <w:nsid w:val="2C233439"/>
    <w:multiLevelType w:val="multilevel"/>
    <w:tmpl w:val="2C2334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3740E8C4"/>
    <w:multiLevelType w:val="multilevel"/>
    <w:tmpl w:val="3740E8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8441BDF"/>
    <w:multiLevelType w:val="multilevel"/>
    <w:tmpl w:val="38441B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4625348C"/>
    <w:multiLevelType w:val="multilevel"/>
    <w:tmpl w:val="462534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4881D1A6"/>
    <w:multiLevelType w:val="multilevel"/>
    <w:tmpl w:val="4881D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3E9EE1E"/>
    <w:multiLevelType w:val="multilevel"/>
    <w:tmpl w:val="53E9EE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8A8E76D"/>
    <w:multiLevelType w:val="multilevel"/>
    <w:tmpl w:val="58A8E7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9ADCABA"/>
    <w:multiLevelType w:val="multilevel"/>
    <w:tmpl w:val="59ADCABA"/>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4">
    <w:nsid w:val="5A241D34"/>
    <w:multiLevelType w:val="multilevel"/>
    <w:tmpl w:val="5A241D34"/>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5">
    <w:nsid w:val="6664D59C"/>
    <w:multiLevelType w:val="multilevel"/>
    <w:tmpl w:val="6664D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2183CF9"/>
    <w:multiLevelType w:val="multilevel"/>
    <w:tmpl w:val="72183CF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7">
    <w:nsid w:val="7746E950"/>
    <w:multiLevelType w:val="multilevel"/>
    <w:tmpl w:val="7746E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784783BF"/>
    <w:multiLevelType w:val="multilevel"/>
    <w:tmpl w:val="784783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79CFA15B"/>
    <w:multiLevelType w:val="singleLevel"/>
    <w:tmpl w:val="79CFA15B"/>
    <w:lvl w:ilvl="0" w:tentative="0">
      <w:start w:val="1"/>
      <w:numFmt w:val="decimal"/>
      <w:lvlText w:val="%1."/>
      <w:lvlJc w:val="left"/>
      <w:pPr>
        <w:tabs>
          <w:tab w:val="left" w:pos="845"/>
        </w:tabs>
        <w:ind w:left="845" w:leftChars="0" w:hanging="425" w:firstLineChars="0"/>
      </w:pPr>
      <w:rPr>
        <w:rFonts w:hint="default"/>
      </w:rPr>
    </w:lvl>
  </w:abstractNum>
  <w:abstractNum w:abstractNumId="50">
    <w:nsid w:val="7A1DFA0F"/>
    <w:multiLevelType w:val="multilevel"/>
    <w:tmpl w:val="7A1DFA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2"/>
  </w:num>
  <w:num w:numId="2">
    <w:abstractNumId w:val="13"/>
  </w:num>
  <w:num w:numId="3">
    <w:abstractNumId w:val="43"/>
  </w:num>
  <w:num w:numId="4">
    <w:abstractNumId w:val="10"/>
  </w:num>
  <w:num w:numId="5">
    <w:abstractNumId w:val="18"/>
  </w:num>
  <w:num w:numId="6">
    <w:abstractNumId w:val="26"/>
  </w:num>
  <w:num w:numId="7">
    <w:abstractNumId w:val="36"/>
  </w:num>
  <w:num w:numId="8">
    <w:abstractNumId w:val="38"/>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8"/>
  </w:num>
  <w:num w:numId="12">
    <w:abstractNumId w:val="20"/>
  </w:num>
  <w:num w:numId="13">
    <w:abstractNumId w:val="48"/>
  </w:num>
  <w:num w:numId="14">
    <w:abstractNumId w:val="50"/>
  </w:num>
  <w:num w:numId="15">
    <w:abstractNumId w:val="33"/>
  </w:num>
  <w:num w:numId="16">
    <w:abstractNumId w:val="27"/>
  </w:num>
  <w:num w:numId="17">
    <w:abstractNumId w:val="47"/>
  </w:num>
  <w:num w:numId="18">
    <w:abstractNumId w:val="39"/>
  </w:num>
  <w:num w:numId="19">
    <w:abstractNumId w:val="9"/>
  </w:num>
  <w:num w:numId="20">
    <w:abstractNumId w:val="6"/>
  </w:num>
  <w:num w:numId="21">
    <w:abstractNumId w:val="29"/>
  </w:num>
  <w:num w:numId="22">
    <w:abstractNumId w:val="34"/>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37"/>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num>
  <w:num w:numId="32">
    <w:abstractNumId w:val="0"/>
  </w:num>
  <w:num w:numId="33">
    <w:abstractNumId w:val="16"/>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5"/>
  </w:num>
  <w:num w:numId="38">
    <w:abstractNumId w:val="4"/>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num>
  <w:num w:numId="48">
    <w:abstractNumId w:val="8"/>
  </w:num>
  <w:num w:numId="49">
    <w:abstractNumId w:val="40"/>
  </w:num>
  <w:num w:numId="50">
    <w:abstractNumId w:val="25"/>
  </w:num>
  <w:num w:numId="51">
    <w:abstractNumId w:val="24"/>
  </w:num>
  <w:num w:numId="52">
    <w:abstractNumId w:val="32"/>
  </w:num>
  <w:num w:numId="53">
    <w:abstractNumId w:val="46"/>
  </w:num>
  <w:num w:numId="54">
    <w:abstractNumId w:val="23"/>
  </w:num>
  <w:num w:numId="55">
    <w:abstractNumId w:val="3"/>
  </w:num>
  <w:num w:numId="56">
    <w:abstractNumId w:val="35"/>
  </w:num>
  <w:num w:numId="57">
    <w:abstractNumId w:val="44"/>
  </w:num>
  <w:num w:numId="58">
    <w:abstractNumId w:val="12"/>
  </w:num>
  <w:num w:numId="59">
    <w:abstractNumId w:val="49"/>
  </w:num>
  <w:num w:numId="60">
    <w:abstractNumId w:val="1"/>
  </w:num>
  <w:num w:numId="61">
    <w:abstractNumId w:val="2"/>
  </w:num>
  <w:num w:numId="62">
    <w:abstractNumId w:val="7"/>
  </w:num>
  <w:num w:numId="63">
    <w:abstractNumId w:val="21"/>
  </w:num>
  <w:num w:numId="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9"/>
  </w:num>
  <w:num w:numId="67">
    <w:abstractNumId w:val="30"/>
  </w:num>
  <w:num w:numId="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4D497958"/>
    <w:rsid w:val="5B281684"/>
    <w:rsid w:val="640E55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jjU+DfD0WqxmPKj8RU62a/SLw==">CgMxLjAyCGguZ2pkZ3hzOAByITFxNVRONHBIX3o3OFZZMlNObU9jdUxlWW1LX3g1NXhJRw==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25</Pages>
  <TotalTime>137</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2025-01-12T09:06:36Z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